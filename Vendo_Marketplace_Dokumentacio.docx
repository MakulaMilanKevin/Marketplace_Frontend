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09A7" w14:textId="77777777" w:rsidR="00FD78FB" w:rsidRDefault="00CA129A">
      <w:pPr>
        <w:pStyle w:val="Cm"/>
        <w:jc w:val="center"/>
      </w:pPr>
      <w:r>
        <w:t>VIZSGADOLGOZAT</w:t>
      </w:r>
    </w:p>
    <w:p w14:paraId="7FD31060" w14:textId="77777777" w:rsidR="00FD78FB" w:rsidRDefault="00CA129A">
      <w:pPr>
        <w:pStyle w:val="Cm"/>
        <w:jc w:val="center"/>
      </w:pPr>
      <w:r>
        <w:br/>
        <w:t>„</w:t>
      </w:r>
      <w:proofErr w:type="spellStart"/>
      <w:r>
        <w:t>Vendo</w:t>
      </w:r>
      <w:proofErr w:type="spellEnd"/>
      <w:r>
        <w:t xml:space="preserve"> Marketplace” </w:t>
      </w:r>
      <w:proofErr w:type="spellStart"/>
      <w:r>
        <w:t>Szoftverprojekt</w:t>
      </w:r>
      <w:proofErr w:type="spellEnd"/>
      <w:r>
        <w:br/>
      </w:r>
    </w:p>
    <w:p w14:paraId="5F28225E" w14:textId="77777777" w:rsidR="00FD78FB" w:rsidRDefault="00CA129A">
      <w:pPr>
        <w:jc w:val="center"/>
      </w:pPr>
      <w:r>
        <w:br/>
      </w:r>
      <w:proofErr w:type="spellStart"/>
      <w:r>
        <w:t>Készítők</w:t>
      </w:r>
      <w:proofErr w:type="spellEnd"/>
      <w:r>
        <w:t>:</w:t>
      </w:r>
      <w:r>
        <w:br/>
        <w:t>Makula Milán (frontend)</w:t>
      </w:r>
      <w:r>
        <w:br/>
      </w:r>
      <w:proofErr w:type="spellStart"/>
      <w:r>
        <w:t>Gilcs</w:t>
      </w:r>
      <w:proofErr w:type="spellEnd"/>
      <w:r>
        <w:t xml:space="preserve"> </w:t>
      </w:r>
      <w:proofErr w:type="spellStart"/>
      <w:r>
        <w:t>Róbert</w:t>
      </w:r>
      <w:proofErr w:type="spellEnd"/>
      <w:r>
        <w:t xml:space="preserve"> (backend)</w:t>
      </w:r>
    </w:p>
    <w:p w14:paraId="21BB54C8" w14:textId="77777777" w:rsidR="00FD78FB" w:rsidRDefault="00CA129A">
      <w:pPr>
        <w:jc w:val="center"/>
      </w:pPr>
      <w:r>
        <w:br/>
      </w:r>
      <w:proofErr w:type="spellStart"/>
      <w:r>
        <w:t>Iskola</w:t>
      </w:r>
      <w:proofErr w:type="spellEnd"/>
      <w:r>
        <w:t xml:space="preserve">: </w:t>
      </w:r>
      <w:proofErr w:type="spellStart"/>
      <w:r w:rsidR="0084205A" w:rsidRPr="0084205A">
        <w:t>Trefort</w:t>
      </w:r>
      <w:proofErr w:type="spellEnd"/>
      <w:r w:rsidR="0084205A" w:rsidRPr="0084205A">
        <w:t xml:space="preserve"> </w:t>
      </w:r>
      <w:proofErr w:type="spellStart"/>
      <w:r w:rsidR="0084205A" w:rsidRPr="0084205A">
        <w:t>Ágoston</w:t>
      </w:r>
      <w:proofErr w:type="spellEnd"/>
      <w:r w:rsidR="0084205A" w:rsidRPr="0084205A">
        <w:t xml:space="preserve"> </w:t>
      </w:r>
      <w:proofErr w:type="spellStart"/>
      <w:r w:rsidR="0084205A" w:rsidRPr="0084205A">
        <w:t>Technikum</w:t>
      </w:r>
      <w:proofErr w:type="spellEnd"/>
      <w:r w:rsidR="0084205A" w:rsidRPr="0084205A">
        <w:t xml:space="preserve">, </w:t>
      </w:r>
      <w:proofErr w:type="spellStart"/>
      <w:r w:rsidR="0084205A" w:rsidRPr="0084205A">
        <w:t>Szakképző</w:t>
      </w:r>
      <w:proofErr w:type="spellEnd"/>
      <w:r w:rsidR="0084205A" w:rsidRPr="0084205A">
        <w:t xml:space="preserve"> </w:t>
      </w:r>
      <w:proofErr w:type="spellStart"/>
      <w:r w:rsidR="0084205A" w:rsidRPr="0084205A">
        <w:t>Iskola</w:t>
      </w:r>
      <w:proofErr w:type="spellEnd"/>
      <w:r w:rsidR="0084205A" w:rsidRPr="0084205A">
        <w:t xml:space="preserve"> </w:t>
      </w:r>
      <w:proofErr w:type="spellStart"/>
      <w:r w:rsidR="0084205A" w:rsidRPr="0084205A">
        <w:t>és</w:t>
      </w:r>
      <w:proofErr w:type="spellEnd"/>
      <w:r w:rsidR="0084205A" w:rsidRPr="0084205A">
        <w:t xml:space="preserve"> </w:t>
      </w:r>
      <w:proofErr w:type="spellStart"/>
      <w:r w:rsidR="0084205A" w:rsidRPr="0084205A">
        <w:t>Kollégium</w:t>
      </w:r>
      <w:proofErr w:type="spellEnd"/>
      <w:r>
        <w:br/>
      </w:r>
      <w:proofErr w:type="spellStart"/>
      <w:r>
        <w:t>Osztály</w:t>
      </w:r>
      <w:proofErr w:type="spellEnd"/>
      <w:r>
        <w:t xml:space="preserve">: </w:t>
      </w:r>
      <w:r w:rsidR="0084205A">
        <w:t>13/A</w:t>
      </w:r>
      <w:r>
        <w:br/>
      </w:r>
    </w:p>
    <w:p w14:paraId="2AB02DF6" w14:textId="77777777" w:rsidR="00FD78FB" w:rsidRDefault="00CA129A">
      <w:r>
        <w:br w:type="page"/>
      </w:r>
    </w:p>
    <w:p w14:paraId="43DFFDC6" w14:textId="77777777" w:rsidR="00FD78FB" w:rsidRDefault="00CA129A">
      <w:pPr>
        <w:pStyle w:val="Cmsor1"/>
      </w:pPr>
      <w:proofErr w:type="spellStart"/>
      <w:r>
        <w:lastRenderedPageBreak/>
        <w:t>Tartalomjegyzék</w:t>
      </w:r>
      <w:proofErr w:type="spellEnd"/>
    </w:p>
    <w:p w14:paraId="031772BE" w14:textId="77777777" w:rsidR="00FD78FB" w:rsidRDefault="00CA129A">
      <w:r>
        <w:t xml:space="preserve">1. </w:t>
      </w:r>
      <w:proofErr w:type="spellStart"/>
      <w:r>
        <w:t>Bevezető</w:t>
      </w:r>
      <w:proofErr w:type="spellEnd"/>
    </w:p>
    <w:p w14:paraId="3599A663" w14:textId="77777777" w:rsidR="00FD78FB" w:rsidRDefault="00CA129A">
      <w:r>
        <w:t xml:space="preserve">2. A </w:t>
      </w:r>
      <w:proofErr w:type="spellStart"/>
      <w:r>
        <w:t>választott</w:t>
      </w:r>
      <w:proofErr w:type="spellEnd"/>
      <w:r>
        <w:t xml:space="preserve"> </w:t>
      </w:r>
      <w:proofErr w:type="spellStart"/>
      <w:r>
        <w:t>téma</w:t>
      </w:r>
      <w:proofErr w:type="spellEnd"/>
      <w:r>
        <w:t xml:space="preserve"> </w:t>
      </w:r>
      <w:proofErr w:type="spellStart"/>
      <w:r>
        <w:t>indoklása</w:t>
      </w:r>
      <w:proofErr w:type="spellEnd"/>
    </w:p>
    <w:p w14:paraId="6290E2C1" w14:textId="77777777" w:rsidR="00FD78FB" w:rsidRDefault="00CA129A">
      <w:r>
        <w:t xml:space="preserve">3. </w:t>
      </w:r>
      <w:proofErr w:type="spellStart"/>
      <w:r>
        <w:t>Fejlesztői</w:t>
      </w:r>
      <w:proofErr w:type="spellEnd"/>
      <w:r>
        <w:t xml:space="preserve"> </w:t>
      </w:r>
      <w:proofErr w:type="spellStart"/>
      <w:r>
        <w:t>dokumentáció</w:t>
      </w:r>
      <w:proofErr w:type="spellEnd"/>
    </w:p>
    <w:p w14:paraId="6B57FF32" w14:textId="77777777" w:rsidR="00FD78FB" w:rsidRDefault="00CA129A">
      <w:r>
        <w:t xml:space="preserve">   3.1 </w:t>
      </w:r>
      <w:proofErr w:type="spellStart"/>
      <w:r>
        <w:t>Követelmények</w:t>
      </w:r>
      <w:proofErr w:type="spellEnd"/>
    </w:p>
    <w:p w14:paraId="29E60F63" w14:textId="77777777" w:rsidR="00FD78FB" w:rsidRDefault="00CA129A">
      <w:r>
        <w:t xml:space="preserve">   3.2 </w:t>
      </w:r>
      <w:proofErr w:type="spellStart"/>
      <w:r>
        <w:t>Rendszerterv</w:t>
      </w:r>
      <w:proofErr w:type="spellEnd"/>
    </w:p>
    <w:p w14:paraId="79E903EE" w14:textId="77777777" w:rsidR="00FD78FB" w:rsidRDefault="00CA129A">
      <w:r>
        <w:t xml:space="preserve">   3.3 </w:t>
      </w:r>
      <w:proofErr w:type="spellStart"/>
      <w:r>
        <w:t>Biztonsági</w:t>
      </w:r>
      <w:proofErr w:type="spellEnd"/>
      <w:r>
        <w:t xml:space="preserve"> </w:t>
      </w:r>
      <w:proofErr w:type="spellStart"/>
      <w:r>
        <w:t>kérdések</w:t>
      </w:r>
      <w:proofErr w:type="spellEnd"/>
    </w:p>
    <w:p w14:paraId="7B48BFC9" w14:textId="77777777" w:rsidR="00FD78FB" w:rsidRDefault="00CA129A">
      <w:r>
        <w:t xml:space="preserve">   3.4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modell</w:t>
      </w:r>
      <w:proofErr w:type="spellEnd"/>
      <w:r>
        <w:t>-diagram</w:t>
      </w:r>
    </w:p>
    <w:p w14:paraId="30F28BD0" w14:textId="4FA8CF6B" w:rsidR="00FD78FB" w:rsidRDefault="00CA129A">
      <w:r>
        <w:t xml:space="preserve">   3.5 </w:t>
      </w:r>
      <w:proofErr w:type="spellStart"/>
      <w:r>
        <w:t>Navigáció</w:t>
      </w:r>
      <w:proofErr w:type="spellEnd"/>
      <w:r>
        <w:t xml:space="preserve">, </w:t>
      </w:r>
      <w:proofErr w:type="spellStart"/>
      <w:r>
        <w:t>ergonómia</w:t>
      </w:r>
      <w:proofErr w:type="spellEnd"/>
    </w:p>
    <w:p w14:paraId="63EA85E6" w14:textId="77777777" w:rsidR="00FD78FB" w:rsidRDefault="00CA129A">
      <w:r>
        <w:t xml:space="preserve">   3.6 </w:t>
      </w:r>
      <w:proofErr w:type="spellStart"/>
      <w:r>
        <w:t>Funkcionális</w:t>
      </w:r>
      <w:proofErr w:type="spellEnd"/>
      <w:r>
        <w:t xml:space="preserve"> </w:t>
      </w:r>
      <w:proofErr w:type="spellStart"/>
      <w:r>
        <w:t>tesztesetek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eredmények</w:t>
      </w:r>
      <w:proofErr w:type="spellEnd"/>
    </w:p>
    <w:p w14:paraId="371FB281" w14:textId="28544BA1" w:rsidR="00FD78FB" w:rsidRDefault="00CA129A">
      <w:r>
        <w:t xml:space="preserve">4.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dokumentáció</w:t>
      </w:r>
      <w:proofErr w:type="spellEnd"/>
    </w:p>
    <w:p w14:paraId="44E623E6" w14:textId="252955B8" w:rsidR="00BC51BA" w:rsidRDefault="00BC51BA">
      <w:r>
        <w:t>5.</w:t>
      </w:r>
      <w:r w:rsidRPr="00BC51BA">
        <w:t xml:space="preserve"> </w:t>
      </w:r>
      <w:proofErr w:type="spellStart"/>
      <w:r w:rsidRPr="00BC51BA">
        <w:t>Marketplace_API</w:t>
      </w:r>
      <w:proofErr w:type="spellEnd"/>
      <w:r w:rsidRPr="00BC51BA">
        <w:t xml:space="preserve"> </w:t>
      </w:r>
      <w:proofErr w:type="spellStart"/>
      <w:r w:rsidRPr="00BC51BA">
        <w:t>Dokumentáció</w:t>
      </w:r>
      <w:proofErr w:type="spellEnd"/>
    </w:p>
    <w:p w14:paraId="10FCB353" w14:textId="3331468C" w:rsidR="00BC51BA" w:rsidRDefault="00BC51BA" w:rsidP="00BC51BA">
      <w:r>
        <w:t>6</w:t>
      </w:r>
      <w:r>
        <w:t xml:space="preserve">. </w:t>
      </w:r>
      <w:proofErr w:type="spellStart"/>
      <w:r>
        <w:t>Marketplace_Frontend</w:t>
      </w:r>
      <w:proofErr w:type="spellEnd"/>
      <w:r>
        <w:t xml:space="preserve"> </w:t>
      </w:r>
      <w:proofErr w:type="spellStart"/>
      <w:r>
        <w:t>Dokumentáció</w:t>
      </w:r>
      <w:proofErr w:type="spellEnd"/>
      <w:r>
        <w:t xml:space="preserve"> </w:t>
      </w:r>
    </w:p>
    <w:p w14:paraId="3DCA3269" w14:textId="53922624" w:rsidR="00BC51BA" w:rsidRDefault="00CC4A51">
      <w:r w:rsidRPr="00CC4A51">
        <w:t xml:space="preserve">7. </w:t>
      </w:r>
      <w:proofErr w:type="spellStart"/>
      <w:r w:rsidRPr="00CC4A51">
        <w:t>Integrált</w:t>
      </w:r>
      <w:proofErr w:type="spellEnd"/>
      <w:r w:rsidRPr="00CC4A51">
        <w:t xml:space="preserve"> </w:t>
      </w:r>
      <w:proofErr w:type="spellStart"/>
      <w:r w:rsidRPr="00CC4A51">
        <w:t>Rendszer</w:t>
      </w:r>
      <w:proofErr w:type="spellEnd"/>
      <w:r w:rsidRPr="00CC4A51">
        <w:t xml:space="preserve">: </w:t>
      </w:r>
      <w:proofErr w:type="spellStart"/>
      <w:r w:rsidRPr="00CC4A51">
        <w:t>Marketplace_API</w:t>
      </w:r>
      <w:proofErr w:type="spellEnd"/>
      <w:r w:rsidRPr="00CC4A51">
        <w:t xml:space="preserve"> &amp; </w:t>
      </w:r>
      <w:proofErr w:type="spellStart"/>
      <w:r w:rsidRPr="00CC4A51">
        <w:t>Marketplace_Frontend</w:t>
      </w:r>
      <w:proofErr w:type="spellEnd"/>
    </w:p>
    <w:p w14:paraId="560FD28F" w14:textId="122B9AF0" w:rsidR="00FD78FB" w:rsidRDefault="00BC51BA">
      <w:r>
        <w:t>8</w:t>
      </w:r>
      <w:r w:rsidR="00CA129A">
        <w:t xml:space="preserve">. </w:t>
      </w:r>
      <w:proofErr w:type="spellStart"/>
      <w:r w:rsidR="00CA129A">
        <w:t>Összegzés</w:t>
      </w:r>
      <w:proofErr w:type="spellEnd"/>
    </w:p>
    <w:p w14:paraId="380D8DAB" w14:textId="1325B318" w:rsidR="00FD78FB" w:rsidRDefault="00BC51BA">
      <w:r>
        <w:t>9</w:t>
      </w:r>
      <w:r w:rsidR="00CA129A">
        <w:t xml:space="preserve">. </w:t>
      </w:r>
      <w:proofErr w:type="spellStart"/>
      <w:r w:rsidR="00CA129A">
        <w:t>Irodalomjegyzék</w:t>
      </w:r>
      <w:proofErr w:type="spellEnd"/>
      <w:r w:rsidR="00CA129A">
        <w:t xml:space="preserve">, </w:t>
      </w:r>
      <w:proofErr w:type="spellStart"/>
      <w:r w:rsidR="00CA129A">
        <w:t>hivatkozások</w:t>
      </w:r>
      <w:proofErr w:type="spellEnd"/>
    </w:p>
    <w:p w14:paraId="7B00AB2A" w14:textId="77777777" w:rsidR="00FD78FB" w:rsidRDefault="00CA129A">
      <w:r>
        <w:br w:type="page"/>
      </w:r>
    </w:p>
    <w:p w14:paraId="63B3667D" w14:textId="77777777" w:rsidR="00FD78FB" w:rsidRDefault="00CA129A">
      <w:pPr>
        <w:pStyle w:val="Cmsor1"/>
      </w:pPr>
      <w:r>
        <w:lastRenderedPageBreak/>
        <w:t xml:space="preserve">1. </w:t>
      </w:r>
      <w:proofErr w:type="spellStart"/>
      <w:r>
        <w:t>Bevezető</w:t>
      </w:r>
      <w:proofErr w:type="spellEnd"/>
    </w:p>
    <w:p w14:paraId="746FA98A" w14:textId="77777777" w:rsidR="00FD78FB" w:rsidRDefault="00CA129A">
      <w:r>
        <w:t xml:space="preserve">A </w:t>
      </w:r>
      <w:proofErr w:type="spellStart"/>
      <w:r>
        <w:t>Vendo</w:t>
      </w:r>
      <w:proofErr w:type="spellEnd"/>
      <w:r>
        <w:t xml:space="preserve"> Marketplace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, </w:t>
      </w:r>
      <w:proofErr w:type="spellStart"/>
      <w:r>
        <w:t>biztonságos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kezelhető</w:t>
      </w:r>
      <w:proofErr w:type="spellEnd"/>
      <w:r>
        <w:t xml:space="preserve"> </w:t>
      </w:r>
      <w:proofErr w:type="spellStart"/>
      <w:r>
        <w:t>platformot</w:t>
      </w:r>
      <w:proofErr w:type="spellEnd"/>
      <w:r>
        <w:t xml:space="preserve"> </w:t>
      </w:r>
      <w:proofErr w:type="spellStart"/>
      <w:r>
        <w:t>biztosítson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eladására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vásárlására</w:t>
      </w:r>
      <w:proofErr w:type="spellEnd"/>
      <w:r>
        <w:t xml:space="preserve">.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figyelmet</w:t>
      </w:r>
      <w:proofErr w:type="spellEnd"/>
      <w:r>
        <w:t xml:space="preserve"> </w:t>
      </w:r>
      <w:proofErr w:type="spellStart"/>
      <w:r>
        <w:t>fordítottunk</w:t>
      </w:r>
      <w:proofErr w:type="spellEnd"/>
      <w:r>
        <w:t xml:space="preserve"> a RESTful </w:t>
      </w:r>
      <w:proofErr w:type="spellStart"/>
      <w:r>
        <w:t>architektúrára</w:t>
      </w:r>
      <w:proofErr w:type="spellEnd"/>
      <w:r>
        <w:t xml:space="preserve">, a </w:t>
      </w:r>
      <w:proofErr w:type="spellStart"/>
      <w:r>
        <w:t>biztonságra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többplatformos</w:t>
      </w:r>
      <w:proofErr w:type="spellEnd"/>
      <w:r>
        <w:t xml:space="preserve"> </w:t>
      </w:r>
      <w:proofErr w:type="spellStart"/>
      <w:r>
        <w:t>kompatibilitásra</w:t>
      </w:r>
      <w:proofErr w:type="spellEnd"/>
      <w:r>
        <w:t>.</w:t>
      </w:r>
    </w:p>
    <w:p w14:paraId="7AC8150E" w14:textId="77777777" w:rsidR="00FD78FB" w:rsidRDefault="00CA129A">
      <w:pPr>
        <w:pStyle w:val="Cmsor1"/>
      </w:pPr>
      <w:r>
        <w:t xml:space="preserve">2. A </w:t>
      </w:r>
      <w:proofErr w:type="spellStart"/>
      <w:r>
        <w:t>választott</w:t>
      </w:r>
      <w:proofErr w:type="spellEnd"/>
      <w:r>
        <w:t xml:space="preserve"> </w:t>
      </w:r>
      <w:proofErr w:type="spellStart"/>
      <w:r>
        <w:t>téma</w:t>
      </w:r>
      <w:proofErr w:type="spellEnd"/>
      <w:r>
        <w:t xml:space="preserve"> </w:t>
      </w:r>
      <w:proofErr w:type="spellStart"/>
      <w:r>
        <w:t>indoklása</w:t>
      </w:r>
      <w:proofErr w:type="spellEnd"/>
    </w:p>
    <w:p w14:paraId="68DCB916" w14:textId="77777777" w:rsidR="00FD78FB" w:rsidRDefault="00CA129A"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gyakorlati</w:t>
      </w:r>
      <w:proofErr w:type="spellEnd"/>
      <w:r>
        <w:t xml:space="preserve"> </w:t>
      </w:r>
      <w:proofErr w:type="spellStart"/>
      <w:r>
        <w:t>célt</w:t>
      </w:r>
      <w:proofErr w:type="spellEnd"/>
      <w:r>
        <w:t xml:space="preserve"> </w:t>
      </w:r>
      <w:proofErr w:type="spellStart"/>
      <w:r>
        <w:t>szolgált</w:t>
      </w:r>
      <w:proofErr w:type="spellEnd"/>
      <w:r>
        <w:t xml:space="preserve">: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elméleti</w:t>
      </w:r>
      <w:proofErr w:type="spellEnd"/>
      <w:r>
        <w:t xml:space="preserve"> </w:t>
      </w:r>
      <w:proofErr w:type="spellStart"/>
      <w:r>
        <w:t>tudásunkat</w:t>
      </w:r>
      <w:proofErr w:type="spellEnd"/>
      <w:r>
        <w:t xml:space="preserve"> </w:t>
      </w:r>
      <w:proofErr w:type="spellStart"/>
      <w:r>
        <w:t>életszerű</w:t>
      </w:r>
      <w:proofErr w:type="spellEnd"/>
      <w:r>
        <w:t xml:space="preserve"> </w:t>
      </w:r>
      <w:proofErr w:type="spellStart"/>
      <w:r>
        <w:t>környezetben</w:t>
      </w:r>
      <w:proofErr w:type="spellEnd"/>
      <w:r>
        <w:t xml:space="preserve"> </w:t>
      </w:r>
      <w:proofErr w:type="spellStart"/>
      <w:r>
        <w:t>alkalmaztuk</w:t>
      </w:r>
      <w:proofErr w:type="spellEnd"/>
      <w:r>
        <w:t xml:space="preserve">, </w:t>
      </w:r>
      <w:proofErr w:type="spellStart"/>
      <w:r>
        <w:t>fejlesztve</w:t>
      </w:r>
      <w:proofErr w:type="spellEnd"/>
      <w:r>
        <w:t xml:space="preserve"> a </w:t>
      </w:r>
      <w:proofErr w:type="spellStart"/>
      <w:r>
        <w:t>csapatmunkát</w:t>
      </w:r>
      <w:proofErr w:type="spellEnd"/>
      <w:r>
        <w:t xml:space="preserve">, a </w:t>
      </w:r>
      <w:proofErr w:type="spellStart"/>
      <w:r>
        <w:t>kommunikációt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fejlesztői</w:t>
      </w:r>
      <w:proofErr w:type="spellEnd"/>
      <w:r>
        <w:t xml:space="preserve"> </w:t>
      </w:r>
      <w:proofErr w:type="spellStart"/>
      <w:r>
        <w:t>készségeinket</w:t>
      </w:r>
      <w:proofErr w:type="spellEnd"/>
      <w:r>
        <w:t>.</w:t>
      </w:r>
    </w:p>
    <w:p w14:paraId="76B57CB2" w14:textId="77777777" w:rsidR="00FD78FB" w:rsidRDefault="00CA129A">
      <w:pPr>
        <w:pStyle w:val="Cmsor1"/>
      </w:pPr>
      <w:r>
        <w:t xml:space="preserve">3. </w:t>
      </w:r>
      <w:proofErr w:type="spellStart"/>
      <w:r>
        <w:t>Fejlesztői</w:t>
      </w:r>
      <w:proofErr w:type="spellEnd"/>
      <w:r>
        <w:t xml:space="preserve"> </w:t>
      </w:r>
      <w:proofErr w:type="spellStart"/>
      <w:r>
        <w:t>dokumentáció</w:t>
      </w:r>
      <w:proofErr w:type="spellEnd"/>
    </w:p>
    <w:p w14:paraId="2B7DB499" w14:textId="77777777" w:rsidR="00FD78FB" w:rsidRDefault="00CA129A">
      <w:pPr>
        <w:pStyle w:val="Cmsor2"/>
      </w:pPr>
      <w:r>
        <w:t xml:space="preserve">3.1 </w:t>
      </w:r>
      <w:proofErr w:type="spellStart"/>
      <w:r>
        <w:t>Követelmények</w:t>
      </w:r>
      <w:proofErr w:type="spellEnd"/>
    </w:p>
    <w:p w14:paraId="108615D8" w14:textId="77777777" w:rsidR="00FD78FB" w:rsidRDefault="00CA129A">
      <w:r>
        <w:t xml:space="preserve">• </w:t>
      </w:r>
      <w:proofErr w:type="spellStart"/>
      <w:r>
        <w:t>Életszerű</w:t>
      </w:r>
      <w:proofErr w:type="spellEnd"/>
      <w:r>
        <w:t xml:space="preserve"> </w:t>
      </w:r>
      <w:proofErr w:type="spellStart"/>
      <w:r>
        <w:t>problémára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megoldást</w:t>
      </w:r>
      <w:proofErr w:type="spellEnd"/>
      <w:r>
        <w:br/>
        <w:t xml:space="preserve">• </w:t>
      </w:r>
      <w:proofErr w:type="spellStart"/>
      <w:r>
        <w:t>Adattárolási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-</w:t>
      </w:r>
      <w:proofErr w:type="spellStart"/>
      <w:r>
        <w:t>kezelési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br/>
        <w:t xml:space="preserve">• RESTful </w:t>
      </w:r>
      <w:proofErr w:type="spellStart"/>
      <w:r>
        <w:t>architektúra</w:t>
      </w:r>
      <w:proofErr w:type="spellEnd"/>
      <w:r>
        <w:br/>
        <w:t xml:space="preserve">• </w:t>
      </w:r>
      <w:proofErr w:type="spellStart"/>
      <w:r>
        <w:t>Többplatformos</w:t>
      </w:r>
      <w:proofErr w:type="spellEnd"/>
      <w:r>
        <w:t xml:space="preserve"> </w:t>
      </w:r>
      <w:proofErr w:type="spellStart"/>
      <w:r>
        <w:t>kliens</w:t>
      </w:r>
      <w:proofErr w:type="spellEnd"/>
    </w:p>
    <w:p w14:paraId="0300C528" w14:textId="77777777" w:rsidR="00FD78FB" w:rsidRDefault="00CA129A">
      <w:pPr>
        <w:pStyle w:val="Cmsor2"/>
      </w:pPr>
      <w:r>
        <w:t xml:space="preserve">3.2 </w:t>
      </w:r>
      <w:proofErr w:type="spellStart"/>
      <w:r>
        <w:t>Rendszerterv</w:t>
      </w:r>
      <w:proofErr w:type="spellEnd"/>
    </w:p>
    <w:p w14:paraId="4F984029" w14:textId="77777777" w:rsidR="00FD78FB" w:rsidRDefault="00CA129A">
      <w:r>
        <w:t>Frontend: React, Tailwind CSS</w:t>
      </w:r>
      <w:r>
        <w:br/>
        <w:t>Backend: Node.js, Express, MySQL</w:t>
      </w:r>
      <w:r>
        <w:br/>
      </w:r>
      <w:proofErr w:type="spellStart"/>
      <w:r>
        <w:t>Biztonság</w:t>
      </w:r>
      <w:proofErr w:type="spellEnd"/>
      <w:r>
        <w:t>: Argon2, JWT</w:t>
      </w:r>
    </w:p>
    <w:p w14:paraId="1EE23A51" w14:textId="77777777" w:rsidR="00FD78FB" w:rsidRDefault="00CA129A">
      <w:pPr>
        <w:pStyle w:val="Cmsor2"/>
      </w:pPr>
      <w:r>
        <w:t xml:space="preserve">3.3 </w:t>
      </w:r>
      <w:proofErr w:type="spellStart"/>
      <w:r>
        <w:t>Biztonsági</w:t>
      </w:r>
      <w:proofErr w:type="spellEnd"/>
      <w:r>
        <w:t xml:space="preserve"> </w:t>
      </w:r>
      <w:proofErr w:type="spellStart"/>
      <w:r>
        <w:t>kérdések</w:t>
      </w:r>
      <w:proofErr w:type="spellEnd"/>
    </w:p>
    <w:p w14:paraId="67E4029A" w14:textId="77777777" w:rsidR="00FD78FB" w:rsidRDefault="00CA129A"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jelszavait</w:t>
      </w:r>
      <w:proofErr w:type="spellEnd"/>
      <w:r>
        <w:t xml:space="preserve"> Argon2 </w:t>
      </w:r>
      <w:proofErr w:type="spellStart"/>
      <w:r>
        <w:t>algoritmussal</w:t>
      </w:r>
      <w:proofErr w:type="spellEnd"/>
      <w:r>
        <w:t xml:space="preserve"> </w:t>
      </w:r>
      <w:proofErr w:type="spellStart"/>
      <w:r>
        <w:t>titkosítjuk</w:t>
      </w:r>
      <w:proofErr w:type="spellEnd"/>
      <w:r>
        <w:t xml:space="preserve">.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hitelesítése</w:t>
      </w:r>
      <w:proofErr w:type="spellEnd"/>
      <w:r>
        <w:t xml:space="preserve"> JSON Web Token (JWT)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>.</w:t>
      </w:r>
    </w:p>
    <w:p w14:paraId="3144AB3B" w14:textId="77777777" w:rsidR="00FD78FB" w:rsidRDefault="00CA129A">
      <w:pPr>
        <w:pStyle w:val="Cmsor2"/>
      </w:pPr>
      <w:r>
        <w:t xml:space="preserve">3.4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modell</w:t>
      </w:r>
      <w:proofErr w:type="spellEnd"/>
      <w:r>
        <w:t>-diagram</w:t>
      </w:r>
    </w:p>
    <w:p w14:paraId="3269D5BE" w14:textId="18D55871" w:rsidR="00FD78FB" w:rsidRDefault="00CA129A">
      <w:r>
        <w:t xml:space="preserve">Az </w:t>
      </w:r>
      <w:proofErr w:type="spellStart"/>
      <w:r>
        <w:t>adatbázis</w:t>
      </w:r>
      <w:proofErr w:type="spellEnd"/>
      <w:r>
        <w:t xml:space="preserve"> MySQL-ben </w:t>
      </w:r>
      <w:proofErr w:type="spellStart"/>
      <w:r>
        <w:t>készült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, </w:t>
      </w:r>
      <w:proofErr w:type="spellStart"/>
      <w:r>
        <w:t>termékek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kapcsolatait</w:t>
      </w:r>
      <w:proofErr w:type="spellEnd"/>
      <w:r>
        <w:t>.</w:t>
      </w:r>
    </w:p>
    <w:p w14:paraId="06C3C3B1" w14:textId="77777777" w:rsidR="00024F51" w:rsidRDefault="00024F51" w:rsidP="00024F51">
      <w:pPr>
        <w:pStyle w:val="Cmsor2"/>
      </w:pPr>
      <w:r>
        <w:t xml:space="preserve">3.5 </w:t>
      </w:r>
      <w:proofErr w:type="spellStart"/>
      <w:r>
        <w:t>Navigáció</w:t>
      </w:r>
      <w:proofErr w:type="spellEnd"/>
      <w:r>
        <w:t xml:space="preserve">, </w:t>
      </w:r>
      <w:proofErr w:type="spellStart"/>
      <w:r>
        <w:t>ergonómia</w:t>
      </w:r>
      <w:proofErr w:type="spellEnd"/>
    </w:p>
    <w:p w14:paraId="1F36FF05" w14:textId="77777777" w:rsidR="00024F51" w:rsidRDefault="00024F51" w:rsidP="00024F51"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sötét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világos</w:t>
      </w:r>
      <w:proofErr w:type="spellEnd"/>
      <w:r>
        <w:t xml:space="preserve"> </w:t>
      </w:r>
      <w:proofErr w:type="spellStart"/>
      <w:r>
        <w:t>módot</w:t>
      </w:r>
      <w:proofErr w:type="spellEnd"/>
      <w:r>
        <w:t xml:space="preserve"> is </w:t>
      </w:r>
      <w:proofErr w:type="spellStart"/>
      <w:r>
        <w:t>támogat</w:t>
      </w:r>
      <w:proofErr w:type="spellEnd"/>
      <w:r>
        <w:t xml:space="preserve">. 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 </w:t>
      </w:r>
      <w:proofErr w:type="spellStart"/>
      <w:r>
        <w:t>reszponzív</w:t>
      </w:r>
      <w:proofErr w:type="spellEnd"/>
      <w:r>
        <w:t xml:space="preserve">, modern </w:t>
      </w:r>
      <w:proofErr w:type="spellStart"/>
      <w:r>
        <w:t>dizájnnal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könnyű</w:t>
      </w:r>
      <w:proofErr w:type="spellEnd"/>
      <w:r>
        <w:t xml:space="preserve"> </w:t>
      </w:r>
      <w:proofErr w:type="spellStart"/>
      <w:r>
        <w:t>navigációval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kialakítva</w:t>
      </w:r>
      <w:proofErr w:type="spellEnd"/>
      <w:r>
        <w:t>.</w:t>
      </w:r>
    </w:p>
    <w:p w14:paraId="1BE2329E" w14:textId="77777777" w:rsidR="00024F51" w:rsidRDefault="00024F51" w:rsidP="00024F51">
      <w:pPr>
        <w:pStyle w:val="Cmsor2"/>
      </w:pPr>
      <w:r>
        <w:t xml:space="preserve">3.6 </w:t>
      </w:r>
      <w:proofErr w:type="spellStart"/>
      <w:r>
        <w:t>Funkcionális</w:t>
      </w:r>
      <w:proofErr w:type="spellEnd"/>
      <w:r>
        <w:t xml:space="preserve"> </w:t>
      </w:r>
      <w:proofErr w:type="spellStart"/>
      <w:r>
        <w:t>tesztesetek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eredmények</w:t>
      </w:r>
      <w:proofErr w:type="spellEnd"/>
    </w:p>
    <w:p w14:paraId="4FBC9C08" w14:textId="77777777" w:rsidR="00024F51" w:rsidRDefault="00024F51" w:rsidP="00024F51">
      <w:r>
        <w:t xml:space="preserve">A </w:t>
      </w:r>
      <w:proofErr w:type="spellStart"/>
      <w:r>
        <w:t>legfontosabb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(</w:t>
      </w:r>
      <w:proofErr w:type="spellStart"/>
      <w:r>
        <w:t>regisztráció</w:t>
      </w:r>
      <w:proofErr w:type="spellEnd"/>
      <w:r>
        <w:t xml:space="preserve">,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termékfeltöltés</w:t>
      </w:r>
      <w:proofErr w:type="spellEnd"/>
      <w:r>
        <w:t xml:space="preserve">, </w:t>
      </w:r>
      <w:proofErr w:type="spellStart"/>
      <w:r>
        <w:t>kijelentkezés</w:t>
      </w:r>
      <w:proofErr w:type="spellEnd"/>
      <w:r>
        <w:t xml:space="preserve">) </w:t>
      </w:r>
      <w:proofErr w:type="spellStart"/>
      <w:r>
        <w:t>működése</w:t>
      </w:r>
      <w:proofErr w:type="spellEnd"/>
      <w:r>
        <w:t xml:space="preserve"> </w:t>
      </w:r>
      <w:proofErr w:type="spellStart"/>
      <w:r>
        <w:t>manuálisan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tesztelve</w:t>
      </w:r>
      <w:proofErr w:type="spellEnd"/>
      <w:r>
        <w:t xml:space="preserve">. Az </w:t>
      </w:r>
      <w:proofErr w:type="spellStart"/>
      <w:r>
        <w:t>eredmények</w:t>
      </w:r>
      <w:proofErr w:type="spellEnd"/>
      <w:r>
        <w:t xml:space="preserve"> </w:t>
      </w:r>
      <w:proofErr w:type="spellStart"/>
      <w:r>
        <w:t>megfeleltek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elvárásoknak</w:t>
      </w:r>
      <w:proofErr w:type="spellEnd"/>
      <w:r>
        <w:t>.</w:t>
      </w:r>
    </w:p>
    <w:p w14:paraId="11BAC76F" w14:textId="77777777" w:rsidR="00024F51" w:rsidRDefault="00024F51" w:rsidP="00024F51">
      <w:pPr>
        <w:pStyle w:val="Cmsor1"/>
      </w:pPr>
      <w:r>
        <w:lastRenderedPageBreak/>
        <w:t xml:space="preserve">4.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dokumentáció</w:t>
      </w:r>
      <w:proofErr w:type="spellEnd"/>
    </w:p>
    <w:p w14:paraId="4581AFB6" w14:textId="77777777" w:rsidR="00024F51" w:rsidRDefault="00024F51" w:rsidP="00024F51">
      <w:r>
        <w:t xml:space="preserve">Az </w:t>
      </w:r>
      <w:proofErr w:type="spellStart"/>
      <w:r>
        <w:t>oldalra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regisztrációt</w:t>
      </w:r>
      <w:proofErr w:type="spellEnd"/>
      <w:r>
        <w:t xml:space="preserve"> </w:t>
      </w:r>
      <w:proofErr w:type="spellStart"/>
      <w:r>
        <w:t>követően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termékeket</w:t>
      </w:r>
      <w:proofErr w:type="spellEnd"/>
      <w:r>
        <w:t xml:space="preserve"> </w:t>
      </w:r>
      <w:proofErr w:type="spellStart"/>
      <w:r>
        <w:t>tölthetnek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vásárolhatnak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kezelhetik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hirdetéseiket</w:t>
      </w:r>
      <w:proofErr w:type="spellEnd"/>
      <w:r>
        <w:t>.</w:t>
      </w:r>
    </w:p>
    <w:p w14:paraId="4BAEAA30" w14:textId="77777777" w:rsidR="00024F51" w:rsidRDefault="00024F51"/>
    <w:p w14:paraId="2139B5AA" w14:textId="77777777" w:rsidR="00FD78FB" w:rsidRDefault="00FD78FB"/>
    <w:p w14:paraId="3DFAF3DB" w14:textId="4E294CBE" w:rsidR="002A3F39" w:rsidRPr="002A3F39" w:rsidRDefault="00024F51" w:rsidP="002A3F39">
      <w:pPr>
        <w:rPr>
          <w:sz w:val="28"/>
          <w:szCs w:val="24"/>
        </w:rPr>
      </w:pPr>
      <w:r>
        <w:rPr>
          <w:sz w:val="28"/>
          <w:szCs w:val="24"/>
        </w:rPr>
        <w:t>5</w:t>
      </w:r>
      <w:r w:rsidR="002A3F39" w:rsidRPr="002A3F39">
        <w:rPr>
          <w:sz w:val="28"/>
          <w:szCs w:val="24"/>
        </w:rPr>
        <w:t xml:space="preserve">. </w:t>
      </w:r>
      <w:proofErr w:type="spellStart"/>
      <w:r w:rsidR="002A3F39" w:rsidRPr="002A3F39">
        <w:rPr>
          <w:sz w:val="28"/>
          <w:szCs w:val="24"/>
        </w:rPr>
        <w:t>Marketplace_API</w:t>
      </w:r>
      <w:proofErr w:type="spellEnd"/>
      <w:r w:rsidR="002A3F39" w:rsidRPr="002A3F39">
        <w:rPr>
          <w:sz w:val="28"/>
          <w:szCs w:val="24"/>
        </w:rPr>
        <w:t xml:space="preserve"> </w:t>
      </w:r>
      <w:proofErr w:type="spellStart"/>
      <w:r w:rsidR="002A3F39" w:rsidRPr="002A3F39">
        <w:rPr>
          <w:sz w:val="28"/>
          <w:szCs w:val="24"/>
        </w:rPr>
        <w:t>Dokumentáció</w:t>
      </w:r>
      <w:proofErr w:type="spellEnd"/>
      <w:r w:rsidR="002A3F39" w:rsidRPr="002A3F39">
        <w:rPr>
          <w:sz w:val="28"/>
          <w:szCs w:val="24"/>
        </w:rPr>
        <w:t xml:space="preserve"> </w:t>
      </w:r>
    </w:p>
    <w:p w14:paraId="5F69DBC5" w14:textId="2DADD2C3" w:rsidR="002A3F39" w:rsidRDefault="00024F51" w:rsidP="002A3F39">
      <w:r>
        <w:t>5</w:t>
      </w:r>
      <w:r w:rsidR="002A3F39">
        <w:t xml:space="preserve">.1. </w:t>
      </w:r>
      <w:proofErr w:type="spellStart"/>
      <w:r w:rsidR="002A3F39">
        <w:t>Bevezetés</w:t>
      </w:r>
      <w:proofErr w:type="spellEnd"/>
      <w:r w:rsidR="002A3F39">
        <w:t xml:space="preserve"> </w:t>
      </w:r>
      <w:proofErr w:type="spellStart"/>
      <w:r w:rsidR="002A3F39">
        <w:t>az</w:t>
      </w:r>
      <w:proofErr w:type="spellEnd"/>
      <w:r w:rsidR="002A3F39">
        <w:t xml:space="preserve"> </w:t>
      </w:r>
      <w:proofErr w:type="spellStart"/>
      <w:r w:rsidR="002A3F39">
        <w:t>Marketplace_API-ba</w:t>
      </w:r>
      <w:proofErr w:type="spellEnd"/>
      <w:r w:rsidR="002A3F39">
        <w:t>:</w:t>
      </w:r>
    </w:p>
    <w:p w14:paraId="7B20EBC8" w14:textId="1757741E" w:rsidR="002A3F39" w:rsidRDefault="00024F51" w:rsidP="002A3F39">
      <w:r>
        <w:t>5</w:t>
      </w:r>
      <w:r w:rsidR="002A3F39">
        <w:t xml:space="preserve">.1.1. A </w:t>
      </w:r>
      <w:proofErr w:type="spellStart"/>
      <w:r w:rsidR="002A3F39">
        <w:t>Projekt</w:t>
      </w:r>
      <w:proofErr w:type="spellEnd"/>
      <w:r w:rsidR="002A3F39">
        <w:t xml:space="preserve"> </w:t>
      </w:r>
      <w:proofErr w:type="spellStart"/>
      <w:r w:rsidR="002A3F39">
        <w:t>Célja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Rendeltetése</w:t>
      </w:r>
      <w:proofErr w:type="spellEnd"/>
      <w:r w:rsidR="002A3F39">
        <w:t>:</w:t>
      </w:r>
    </w:p>
    <w:p w14:paraId="390241FB" w14:textId="77777777" w:rsidR="002A3F39" w:rsidRDefault="002A3F39" w:rsidP="002A3F39">
      <w:proofErr w:type="spellStart"/>
      <w:r>
        <w:t>Ez</w:t>
      </w:r>
      <w:proofErr w:type="spellEnd"/>
      <w:r>
        <w:t xml:space="preserve"> a </w:t>
      </w:r>
      <w:proofErr w:type="spellStart"/>
      <w:r>
        <w:t>fejezet</w:t>
      </w:r>
      <w:proofErr w:type="spellEnd"/>
      <w:r>
        <w:t xml:space="preserve"> </w:t>
      </w:r>
      <w:proofErr w:type="spellStart"/>
      <w:r>
        <w:t>részletesen</w:t>
      </w:r>
      <w:proofErr w:type="spellEnd"/>
      <w:r>
        <w:t xml:space="preserve"> </w:t>
      </w:r>
      <w:proofErr w:type="spellStart"/>
      <w:r>
        <w:t>bemutatná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Marketplace_API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problémát</w:t>
      </w:r>
      <w:proofErr w:type="spellEnd"/>
      <w:r>
        <w:t xml:space="preserve"> </w:t>
      </w:r>
      <w:proofErr w:type="spellStart"/>
      <w:r>
        <w:t>hivatott</w:t>
      </w:r>
      <w:proofErr w:type="spellEnd"/>
      <w:r>
        <w:t xml:space="preserve"> </w:t>
      </w:r>
      <w:proofErr w:type="spellStart"/>
      <w:r>
        <w:t>megoldani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célokat</w:t>
      </w:r>
      <w:proofErr w:type="spellEnd"/>
      <w:r>
        <w:t xml:space="preserve"> </w:t>
      </w:r>
      <w:proofErr w:type="spellStart"/>
      <w:r>
        <w:t>tűzött</w:t>
      </w:r>
      <w:proofErr w:type="spellEnd"/>
      <w:r>
        <w:t xml:space="preserve"> ki. </w:t>
      </w:r>
      <w:proofErr w:type="spellStart"/>
      <w:r>
        <w:t>Kitérne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kik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kliensalkalmazásai</w:t>
      </w:r>
      <w:proofErr w:type="spellEnd"/>
      <w:r>
        <w:t xml:space="preserve">. </w:t>
      </w:r>
      <w:proofErr w:type="spellStart"/>
      <w:r>
        <w:t>Például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célkitűzés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"</w:t>
      </w:r>
      <w:proofErr w:type="spellStart"/>
      <w:r>
        <w:t>egy</w:t>
      </w:r>
      <w:proofErr w:type="spellEnd"/>
      <w:r>
        <w:t xml:space="preserve"> RESTful </w:t>
      </w:r>
      <w:proofErr w:type="spellStart"/>
      <w:r>
        <w:t>interfész</w:t>
      </w:r>
      <w:proofErr w:type="spellEnd"/>
      <w:r>
        <w:t xml:space="preserve"> </w:t>
      </w:r>
      <w:proofErr w:type="spellStart"/>
      <w:r>
        <w:t>biztosítása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online </w:t>
      </w:r>
      <w:proofErr w:type="spellStart"/>
      <w:r>
        <w:t>áruház</w:t>
      </w:r>
      <w:proofErr w:type="spellEnd"/>
      <w:r>
        <w:t xml:space="preserve"> </w:t>
      </w:r>
      <w:proofErr w:type="spellStart"/>
      <w:r>
        <w:t>termékkészletének</w:t>
      </w:r>
      <w:proofErr w:type="spellEnd"/>
      <w:r>
        <w:t xml:space="preserve">, </w:t>
      </w:r>
      <w:proofErr w:type="spellStart"/>
      <w:r>
        <w:t>rendeléseinek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fiókjainak</w:t>
      </w:r>
      <w:proofErr w:type="spellEnd"/>
      <w:r>
        <w:t xml:space="preserve"> </w:t>
      </w:r>
      <w:proofErr w:type="spellStart"/>
      <w:r>
        <w:t>kezeléséhez</w:t>
      </w:r>
      <w:proofErr w:type="spellEnd"/>
      <w:r>
        <w:t xml:space="preserve">".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hiánya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tipikusan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README </w:t>
      </w:r>
      <w:proofErr w:type="spellStart"/>
      <w:r>
        <w:t>fájljában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főoldalán</w:t>
      </w:r>
      <w:proofErr w:type="spellEnd"/>
      <w:r>
        <w:t xml:space="preserve"> </w:t>
      </w:r>
      <w:proofErr w:type="spellStart"/>
      <w:r>
        <w:t>találhatók</w:t>
      </w:r>
      <w:proofErr w:type="spellEnd"/>
      <w:r>
        <w:t xml:space="preserve"> 1, </w:t>
      </w:r>
      <w:proofErr w:type="spellStart"/>
      <w:r>
        <w:t>megakadályozza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kontextusának</w:t>
      </w:r>
      <w:proofErr w:type="spellEnd"/>
      <w:r>
        <w:t xml:space="preserve"> </w:t>
      </w:r>
      <w:proofErr w:type="spellStart"/>
      <w:r>
        <w:t>megértését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dokumentálását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szoftverprojekt</w:t>
      </w:r>
      <w:proofErr w:type="spellEnd"/>
      <w:r>
        <w:t xml:space="preserve"> README </w:t>
      </w:r>
      <w:proofErr w:type="spellStart"/>
      <w:r>
        <w:t>fájlja</w:t>
      </w:r>
      <w:proofErr w:type="spellEnd"/>
      <w:r>
        <w:t xml:space="preserve"> </w:t>
      </w:r>
      <w:proofErr w:type="spellStart"/>
      <w:r>
        <w:t>általában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gyökerében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célját</w:t>
      </w:r>
      <w:proofErr w:type="spellEnd"/>
      <w:r>
        <w:t xml:space="preserve">, a </w:t>
      </w:r>
      <w:proofErr w:type="spellStart"/>
      <w:r>
        <w:t>technológiai</w:t>
      </w:r>
      <w:proofErr w:type="spellEnd"/>
      <w:r>
        <w:t xml:space="preserve"> </w:t>
      </w:r>
      <w:proofErr w:type="spellStart"/>
      <w:r>
        <w:t>hátteret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telepítési</w:t>
      </w:r>
      <w:proofErr w:type="spellEnd"/>
      <w:r>
        <w:t xml:space="preserve"> </w:t>
      </w:r>
      <w:proofErr w:type="spellStart"/>
      <w:r>
        <w:t>utasításokat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hiánya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elérhetetlenség</w:t>
      </w:r>
      <w:proofErr w:type="spellEnd"/>
      <w:r>
        <w:t xml:space="preserve"> </w:t>
      </w:r>
      <w:proofErr w:type="spellStart"/>
      <w:r>
        <w:t>miatt</w:t>
      </w:r>
      <w:proofErr w:type="spellEnd"/>
      <w:r>
        <w:t xml:space="preserve"> </w:t>
      </w:r>
      <w:proofErr w:type="spellStart"/>
      <w:r>
        <w:t>súlyos</w:t>
      </w:r>
      <w:proofErr w:type="spellEnd"/>
      <w:r>
        <w:t xml:space="preserve"> </w:t>
      </w:r>
      <w:proofErr w:type="spellStart"/>
      <w:r>
        <w:t>akadályt</w:t>
      </w:r>
      <w:proofErr w:type="spellEnd"/>
      <w:r>
        <w:t xml:space="preserve"> </w:t>
      </w:r>
      <w:proofErr w:type="spellStart"/>
      <w:r>
        <w:t>jelent</w:t>
      </w:r>
      <w:proofErr w:type="spellEnd"/>
      <w:r>
        <w:t>.</w:t>
      </w:r>
    </w:p>
    <w:p w14:paraId="26AA0A6F" w14:textId="71F4316E" w:rsidR="002A3F39" w:rsidRDefault="00024F51" w:rsidP="002A3F39">
      <w:r>
        <w:t>5</w:t>
      </w:r>
      <w:r w:rsidR="002A3F39">
        <w:t xml:space="preserve">.1.2. </w:t>
      </w:r>
      <w:proofErr w:type="spellStart"/>
      <w:r w:rsidR="002A3F39">
        <w:t>Kulcsfontosságú</w:t>
      </w:r>
      <w:proofErr w:type="spellEnd"/>
      <w:r w:rsidR="002A3F39">
        <w:t xml:space="preserve"> </w:t>
      </w:r>
      <w:proofErr w:type="spellStart"/>
      <w:r w:rsidR="002A3F39">
        <w:t>Jellemzők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Funkcionalitások</w:t>
      </w:r>
      <w:proofErr w:type="spellEnd"/>
      <w:r w:rsidR="002A3F39">
        <w:t>:</w:t>
      </w:r>
    </w:p>
    <w:p w14:paraId="645F0C67" w14:textId="77777777" w:rsidR="002A3F39" w:rsidRDefault="002A3F39" w:rsidP="002A3F39">
      <w:proofErr w:type="spellStart"/>
      <w:r>
        <w:t>Itt</w:t>
      </w:r>
      <w:proofErr w:type="spellEnd"/>
      <w:r>
        <w:t xml:space="preserve"> </w:t>
      </w:r>
      <w:proofErr w:type="spellStart"/>
      <w:r>
        <w:t>felsorolásra</w:t>
      </w:r>
      <w:proofErr w:type="spellEnd"/>
      <w:r>
        <w:t xml:space="preserve"> </w:t>
      </w:r>
      <w:proofErr w:type="spellStart"/>
      <w:r>
        <w:t>kerülnének</w:t>
      </w:r>
      <w:proofErr w:type="spellEnd"/>
      <w:r>
        <w:t xml:space="preserve"> a </w:t>
      </w:r>
      <w:proofErr w:type="spellStart"/>
      <w:r>
        <w:t>főbb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, mint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hitelesítés</w:t>
      </w:r>
      <w:proofErr w:type="spellEnd"/>
      <w:r>
        <w:t xml:space="preserve">, </w:t>
      </w:r>
      <w:proofErr w:type="spellStart"/>
      <w:r>
        <w:t>termékkatalógus-kezelés</w:t>
      </w:r>
      <w:proofErr w:type="spellEnd"/>
      <w:r>
        <w:t xml:space="preserve">, </w:t>
      </w:r>
      <w:proofErr w:type="spellStart"/>
      <w:r>
        <w:t>rendelésfeldolgozás</w:t>
      </w:r>
      <w:proofErr w:type="spellEnd"/>
      <w:r>
        <w:t xml:space="preserve">, </w:t>
      </w:r>
      <w:proofErr w:type="spellStart"/>
      <w:r>
        <w:t>készletkövetés</w:t>
      </w:r>
      <w:proofErr w:type="spellEnd"/>
      <w:r>
        <w:t xml:space="preserve">. Minden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funkció</w:t>
      </w:r>
      <w:proofErr w:type="spellEnd"/>
      <w:r>
        <w:t xml:space="preserve"> </w:t>
      </w:r>
      <w:proofErr w:type="spellStart"/>
      <w:r>
        <w:t>rövid</w:t>
      </w:r>
      <w:proofErr w:type="spellEnd"/>
      <w:r>
        <w:t xml:space="preserve"> </w:t>
      </w:r>
      <w:proofErr w:type="spellStart"/>
      <w:r>
        <w:t>leírást</w:t>
      </w:r>
      <w:proofErr w:type="spellEnd"/>
      <w:r>
        <w:t xml:space="preserve"> </w:t>
      </w:r>
      <w:proofErr w:type="spellStart"/>
      <w:r>
        <w:t>kapna</w:t>
      </w:r>
      <w:proofErr w:type="spellEnd"/>
      <w:r>
        <w:t xml:space="preserve"> </w:t>
      </w:r>
      <w:proofErr w:type="spellStart"/>
      <w:r>
        <w:t>arról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járul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működéséhez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 a </w:t>
      </w:r>
      <w:proofErr w:type="spellStart"/>
      <w:r>
        <w:t>potenciális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kapnak</w:t>
      </w:r>
      <w:proofErr w:type="spellEnd"/>
      <w:r>
        <w:t xml:space="preserve"> </w:t>
      </w:r>
      <w:proofErr w:type="spellStart"/>
      <w:r>
        <w:t>tiszta</w:t>
      </w:r>
      <w:proofErr w:type="spellEnd"/>
      <w:r>
        <w:t xml:space="preserve"> </w:t>
      </w:r>
      <w:proofErr w:type="spellStart"/>
      <w:r>
        <w:t>képet</w:t>
      </w:r>
      <w:proofErr w:type="spellEnd"/>
      <w:r>
        <w:t xml:space="preserve"> </w:t>
      </w:r>
      <w:proofErr w:type="spellStart"/>
      <w:r>
        <w:t>arról</w:t>
      </w:r>
      <w:proofErr w:type="spellEnd"/>
      <w:r>
        <w:t xml:space="preserve">, mire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API.</w:t>
      </w:r>
    </w:p>
    <w:p w14:paraId="2D6BC195" w14:textId="21207FB0" w:rsidR="002A3F39" w:rsidRDefault="00024F51" w:rsidP="002A3F39">
      <w:r>
        <w:t>5</w:t>
      </w:r>
      <w:r w:rsidR="002A3F39">
        <w:t xml:space="preserve">.1.3. </w:t>
      </w:r>
      <w:proofErr w:type="spellStart"/>
      <w:r w:rsidR="002A3F39">
        <w:t>Technológiai</w:t>
      </w:r>
      <w:proofErr w:type="spellEnd"/>
      <w:r w:rsidR="002A3F39">
        <w:t xml:space="preserve"> </w:t>
      </w:r>
      <w:proofErr w:type="spellStart"/>
      <w:r w:rsidR="002A3F39">
        <w:t>Háttér</w:t>
      </w:r>
      <w:proofErr w:type="spellEnd"/>
      <w:r w:rsidR="002A3F39">
        <w:t>:</w:t>
      </w:r>
    </w:p>
    <w:p w14:paraId="19EE35C4" w14:textId="77777777" w:rsidR="002A3F39" w:rsidRDefault="002A3F39" w:rsidP="002A3F39">
      <w:proofErr w:type="spellStart"/>
      <w:r>
        <w:t>Ez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alfejezet</w:t>
      </w:r>
      <w:proofErr w:type="spellEnd"/>
      <w:r>
        <w:t xml:space="preserve"> </w:t>
      </w:r>
      <w:proofErr w:type="spellStart"/>
      <w:r>
        <w:t>azonosítaná</w:t>
      </w:r>
      <w:proofErr w:type="spellEnd"/>
      <w:r>
        <w:t xml:space="preserve"> a </w:t>
      </w:r>
      <w:proofErr w:type="spellStart"/>
      <w:r>
        <w:t>projektben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 xml:space="preserve"> </w:t>
      </w:r>
      <w:proofErr w:type="spellStart"/>
      <w:r>
        <w:t>programozási</w:t>
      </w:r>
      <w:proofErr w:type="spellEnd"/>
      <w:r>
        <w:t xml:space="preserve"> </w:t>
      </w:r>
      <w:proofErr w:type="spellStart"/>
      <w:r>
        <w:t>nyelveket</w:t>
      </w:r>
      <w:proofErr w:type="spellEnd"/>
      <w:r>
        <w:t xml:space="preserve"> (pl. Java, Python, Node.js), </w:t>
      </w:r>
      <w:proofErr w:type="spellStart"/>
      <w:r>
        <w:t>keretrendszereket</w:t>
      </w:r>
      <w:proofErr w:type="spellEnd"/>
      <w:r>
        <w:t xml:space="preserve"> (pl. Spring Boot, Django, Express.js), </w:t>
      </w:r>
      <w:proofErr w:type="spellStart"/>
      <w:r>
        <w:t>adatbázisrendszereket</w:t>
      </w:r>
      <w:proofErr w:type="spellEnd"/>
      <w:r>
        <w:t xml:space="preserve"> (pl. PostgreSQL, MongoDB),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kulcsfontosságú</w:t>
      </w:r>
      <w:proofErr w:type="spellEnd"/>
      <w:r>
        <w:t xml:space="preserve"> </w:t>
      </w:r>
      <w:proofErr w:type="spellStart"/>
      <w:r>
        <w:t>könyvtárakat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eszközöket</w:t>
      </w:r>
      <w:proofErr w:type="spellEnd"/>
      <w:r>
        <w:t xml:space="preserve">. </w:t>
      </w:r>
      <w:proofErr w:type="spellStart"/>
      <w:r>
        <w:t>Amennyiben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dokumentációjából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bevett</w:t>
      </w:r>
      <w:proofErr w:type="spellEnd"/>
      <w:r>
        <w:t xml:space="preserve"> </w:t>
      </w:r>
      <w:proofErr w:type="spellStart"/>
      <w:r>
        <w:t>gyakorlatokból</w:t>
      </w:r>
      <w:proofErr w:type="spellEnd"/>
      <w:r>
        <w:t xml:space="preserve"> </w:t>
      </w:r>
      <w:proofErr w:type="spellStart"/>
      <w:r>
        <w:t>kikövetkeztethető</w:t>
      </w:r>
      <w:proofErr w:type="spellEnd"/>
      <w:r>
        <w:t xml:space="preserve">, a </w:t>
      </w:r>
      <w:proofErr w:type="spellStart"/>
      <w:r>
        <w:t>technológiai</w:t>
      </w:r>
      <w:proofErr w:type="spellEnd"/>
      <w:r>
        <w:t xml:space="preserve"> </w:t>
      </w:r>
      <w:proofErr w:type="spellStart"/>
      <w:r>
        <w:t>választások</w:t>
      </w:r>
      <w:proofErr w:type="spellEnd"/>
      <w:r>
        <w:t xml:space="preserve"> </w:t>
      </w:r>
      <w:proofErr w:type="spellStart"/>
      <w:r>
        <w:t>indoklása</w:t>
      </w:r>
      <w:proofErr w:type="spellEnd"/>
      <w:r>
        <w:t xml:space="preserve"> is </w:t>
      </w:r>
      <w:proofErr w:type="spellStart"/>
      <w:r>
        <w:t>helyet</w:t>
      </w:r>
      <w:proofErr w:type="spellEnd"/>
      <w:r>
        <w:t xml:space="preserve"> </w:t>
      </w:r>
      <w:proofErr w:type="spellStart"/>
      <w:r>
        <w:t>kapna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. A </w:t>
      </w:r>
      <w:proofErr w:type="spellStart"/>
      <w:r>
        <w:t>technológiai</w:t>
      </w:r>
      <w:proofErr w:type="spellEnd"/>
      <w:r>
        <w:t xml:space="preserve"> </w:t>
      </w:r>
      <w:proofErr w:type="spellStart"/>
      <w:r>
        <w:t>háttér</w:t>
      </w:r>
      <w:proofErr w:type="spellEnd"/>
      <w:r>
        <w:t xml:space="preserve"> </w:t>
      </w:r>
      <w:proofErr w:type="spellStart"/>
      <w:r>
        <w:t>ismerete</w:t>
      </w:r>
      <w:proofErr w:type="spellEnd"/>
      <w:r>
        <w:t xml:space="preserve"> </w:t>
      </w:r>
      <w:proofErr w:type="spellStart"/>
      <w:r>
        <w:t>elengedhetetlen</w:t>
      </w:r>
      <w:proofErr w:type="spellEnd"/>
      <w:r>
        <w:t xml:space="preserve"> a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környezetének</w:t>
      </w:r>
      <w:proofErr w:type="spellEnd"/>
      <w:r>
        <w:t xml:space="preserve">, </w:t>
      </w:r>
      <w:proofErr w:type="spellStart"/>
      <w:r>
        <w:t>függőségeinek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készségeknek</w:t>
      </w:r>
      <w:proofErr w:type="spellEnd"/>
      <w:r>
        <w:t xml:space="preserve"> a </w:t>
      </w:r>
      <w:proofErr w:type="spellStart"/>
      <w:r>
        <w:t>megértéséhez</w:t>
      </w:r>
      <w:proofErr w:type="spellEnd"/>
      <w:r>
        <w:t>.</w:t>
      </w:r>
    </w:p>
    <w:p w14:paraId="6291625D" w14:textId="06B4EEB1" w:rsidR="002A3F39" w:rsidRDefault="00024F51" w:rsidP="002A3F39">
      <w:r>
        <w:t>5</w:t>
      </w:r>
      <w:r w:rsidR="002A3F39">
        <w:t xml:space="preserve">.1.3.1: </w:t>
      </w:r>
      <w:proofErr w:type="spellStart"/>
      <w:r w:rsidR="002A3F39">
        <w:t>Marketplace_API</w:t>
      </w:r>
      <w:proofErr w:type="spellEnd"/>
      <w:r w:rsidR="002A3F39">
        <w:t xml:space="preserve"> </w:t>
      </w:r>
      <w:proofErr w:type="spellStart"/>
      <w:r w:rsidR="002A3F39">
        <w:t>Technológiai</w:t>
      </w:r>
      <w:proofErr w:type="spellEnd"/>
      <w:r w:rsidR="002A3F39">
        <w:t xml:space="preserve"> </w:t>
      </w:r>
      <w:proofErr w:type="spellStart"/>
      <w:r w:rsidR="002A3F39">
        <w:t>Háttér</w:t>
      </w:r>
      <w:proofErr w:type="spellEnd"/>
      <w:r w:rsidR="002A3F39">
        <w:t>: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A3F39" w14:paraId="733B35D0" w14:textId="77777777" w:rsidTr="005F6D5E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777288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lastRenderedPageBreak/>
              <w:t>Kategória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771C910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Technológia</w:t>
            </w:r>
            <w:proofErr w:type="spellEnd"/>
          </w:p>
        </w:tc>
      </w:tr>
      <w:tr w:rsidR="002A3F39" w14:paraId="409702B7" w14:textId="77777777" w:rsidTr="005F6D5E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8C65F2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Programozási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Nyelv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2FD8A5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java</w:t>
            </w:r>
          </w:p>
        </w:tc>
      </w:tr>
      <w:tr w:rsidR="002A3F39" w14:paraId="211ACDF9" w14:textId="77777777" w:rsidTr="005F6D5E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4FF8F9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Adatbázis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0F6823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mysql</w:t>
            </w:r>
            <w:proofErr w:type="spellEnd"/>
          </w:p>
        </w:tc>
      </w:tr>
      <w:tr w:rsidR="002A3F39" w14:paraId="063EDC17" w14:textId="77777777" w:rsidTr="005F6D5E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5C9955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Hitelesítés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731D7C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JWT</w:t>
            </w:r>
          </w:p>
        </w:tc>
      </w:tr>
      <w:tr w:rsidR="002A3F39" w14:paraId="53922FCE" w14:textId="77777777" w:rsidTr="005F6D5E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8E211E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Jelszó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Titkosítás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994FAB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argon2</w:t>
            </w:r>
          </w:p>
        </w:tc>
      </w:tr>
    </w:tbl>
    <w:p w14:paraId="2A40E620" w14:textId="77777777" w:rsidR="002A3F39" w:rsidRDefault="002A3F39" w:rsidP="002A3F39">
      <w:proofErr w:type="spellStart"/>
      <w:r>
        <w:t>Érték</w:t>
      </w:r>
      <w:proofErr w:type="spellEnd"/>
      <w:r>
        <w:t xml:space="preserve">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táblázat</w:t>
      </w:r>
      <w:proofErr w:type="spellEnd"/>
      <w:r>
        <w:t xml:space="preserve"> </w:t>
      </w:r>
      <w:proofErr w:type="spellStart"/>
      <w:r>
        <w:t>gyors</w:t>
      </w:r>
      <w:proofErr w:type="spellEnd"/>
      <w:r>
        <w:t xml:space="preserve">, </w:t>
      </w:r>
      <w:proofErr w:type="spellStart"/>
      <w:r>
        <w:t>strukturált</w:t>
      </w:r>
      <w:proofErr w:type="spellEnd"/>
      <w:r>
        <w:t xml:space="preserve"> </w:t>
      </w:r>
      <w:proofErr w:type="spellStart"/>
      <w:r>
        <w:t>áttekintést</w:t>
      </w:r>
      <w:proofErr w:type="spellEnd"/>
      <w:r>
        <w:t xml:space="preserve"> </w:t>
      </w:r>
      <w:proofErr w:type="spellStart"/>
      <w:r>
        <w:t>nyújtana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érintett</w:t>
      </w:r>
      <w:proofErr w:type="spellEnd"/>
      <w:r>
        <w:t xml:space="preserve"> </w:t>
      </w:r>
      <w:proofErr w:type="spellStart"/>
      <w:r>
        <w:t>technológiákról</w:t>
      </w:r>
      <w:proofErr w:type="spellEnd"/>
      <w:r>
        <w:t xml:space="preserve">. A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rendszertervezők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létfontosságú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gyorsan</w:t>
      </w:r>
      <w:proofErr w:type="spellEnd"/>
      <w:r>
        <w:t xml:space="preserve"> </w:t>
      </w:r>
      <w:proofErr w:type="spellStart"/>
      <w:r>
        <w:t>átlássák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technikai</w:t>
      </w:r>
      <w:proofErr w:type="spellEnd"/>
      <w:r>
        <w:t xml:space="preserve"> </w:t>
      </w:r>
      <w:proofErr w:type="spellStart"/>
      <w:r>
        <w:t>alapjait</w:t>
      </w:r>
      <w:proofErr w:type="spellEnd"/>
      <w:r>
        <w:t xml:space="preserve">. A </w:t>
      </w:r>
      <w:proofErr w:type="spellStart"/>
      <w:r>
        <w:t>technológiák</w:t>
      </w:r>
      <w:proofErr w:type="spellEnd"/>
      <w:r>
        <w:t xml:space="preserve"> </w:t>
      </w:r>
      <w:proofErr w:type="spellStart"/>
      <w:r>
        <w:t>kategorizálása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a stack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aspektusainak</w:t>
      </w:r>
      <w:proofErr w:type="spellEnd"/>
      <w:r>
        <w:t xml:space="preserve"> (pl. backend </w:t>
      </w:r>
      <w:proofErr w:type="spellStart"/>
      <w:r>
        <w:t>nyelv</w:t>
      </w:r>
      <w:proofErr w:type="spellEnd"/>
      <w:r>
        <w:t xml:space="preserve"> vs. </w:t>
      </w:r>
      <w:proofErr w:type="spellStart"/>
      <w:r>
        <w:t>adatbázis</w:t>
      </w:r>
      <w:proofErr w:type="spellEnd"/>
      <w:r>
        <w:t xml:space="preserve">) </w:t>
      </w:r>
      <w:proofErr w:type="spellStart"/>
      <w:r>
        <w:t>megértésében</w:t>
      </w:r>
      <w:proofErr w:type="spellEnd"/>
      <w:r>
        <w:t>.</w:t>
      </w:r>
    </w:p>
    <w:p w14:paraId="16C92FDF" w14:textId="35297104" w:rsidR="002A3F39" w:rsidRDefault="00024F51" w:rsidP="002A3F39">
      <w:r>
        <w:t>5</w:t>
      </w:r>
      <w:r w:rsidR="002A3F39">
        <w:t xml:space="preserve">.2. </w:t>
      </w:r>
      <w:proofErr w:type="spellStart"/>
      <w:r w:rsidR="002A3F39">
        <w:t>Rendszerarchitektúra</w:t>
      </w:r>
      <w:proofErr w:type="spellEnd"/>
      <w:r w:rsidR="002A3F39">
        <w:t xml:space="preserve">: </w:t>
      </w:r>
      <w:proofErr w:type="spellStart"/>
      <w:r w:rsidR="002A3F39">
        <w:t>Marketplace_API</w:t>
      </w:r>
      <w:proofErr w:type="spellEnd"/>
    </w:p>
    <w:p w14:paraId="3F3E341C" w14:textId="13488BD1" w:rsidR="002A3F39" w:rsidRDefault="00024F51" w:rsidP="002A3F39">
      <w:r>
        <w:t>5</w:t>
      </w:r>
      <w:r w:rsidR="002A3F39">
        <w:t xml:space="preserve">.2.1. Magas </w:t>
      </w:r>
      <w:proofErr w:type="spellStart"/>
      <w:r w:rsidR="002A3F39">
        <w:t>Szintű</w:t>
      </w:r>
      <w:proofErr w:type="spellEnd"/>
      <w:r w:rsidR="002A3F39">
        <w:t xml:space="preserve"> </w:t>
      </w:r>
      <w:proofErr w:type="spellStart"/>
      <w:r w:rsidR="002A3F39">
        <w:t>Architektúrális</w:t>
      </w:r>
      <w:proofErr w:type="spellEnd"/>
      <w:r w:rsidR="002A3F39">
        <w:t xml:space="preserve"> </w:t>
      </w:r>
      <w:proofErr w:type="spellStart"/>
      <w:r w:rsidR="002A3F39">
        <w:t>Áttekintés</w:t>
      </w:r>
      <w:proofErr w:type="spellEnd"/>
    </w:p>
    <w:p w14:paraId="5061F58E" w14:textId="77777777" w:rsidR="002A3F39" w:rsidRDefault="002A3F39" w:rsidP="002A3F39">
      <w:proofErr w:type="spellStart"/>
      <w:r>
        <w:t>Ez</w:t>
      </w:r>
      <w:proofErr w:type="spellEnd"/>
      <w:r>
        <w:t xml:space="preserve"> a </w:t>
      </w:r>
      <w:proofErr w:type="spellStart"/>
      <w:r>
        <w:t>rész</w:t>
      </w:r>
      <w:proofErr w:type="spellEnd"/>
      <w:r>
        <w:t xml:space="preserve"> </w:t>
      </w:r>
      <w:proofErr w:type="spellStart"/>
      <w:r>
        <w:t>leírná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alkalmazott</w:t>
      </w:r>
      <w:proofErr w:type="spellEnd"/>
      <w:r>
        <w:t xml:space="preserve"> </w:t>
      </w:r>
      <w:proofErr w:type="spellStart"/>
      <w:r>
        <w:t>architektúrális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 xml:space="preserve"> (pl. </w:t>
      </w:r>
      <w:proofErr w:type="spellStart"/>
      <w:r>
        <w:t>Monolitikus</w:t>
      </w:r>
      <w:proofErr w:type="spellEnd"/>
      <w:r>
        <w:t xml:space="preserve">, </w:t>
      </w:r>
      <w:proofErr w:type="spellStart"/>
      <w:r>
        <w:t>Mikroszolgáltatásos</w:t>
      </w:r>
      <w:proofErr w:type="spellEnd"/>
      <w:r>
        <w:t xml:space="preserve">, </w:t>
      </w:r>
      <w:proofErr w:type="spellStart"/>
      <w:r>
        <w:t>Rétegzett</w:t>
      </w:r>
      <w:proofErr w:type="spellEnd"/>
      <w:r>
        <w:t xml:space="preserve">). </w:t>
      </w:r>
      <w:proofErr w:type="spellStart"/>
      <w:r>
        <w:t>Tartalmazna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koncepcionális</w:t>
      </w:r>
      <w:proofErr w:type="spellEnd"/>
      <w:r>
        <w:t xml:space="preserve"> </w:t>
      </w:r>
      <w:proofErr w:type="spellStart"/>
      <w:r>
        <w:t>diagramot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bemutatja</w:t>
      </w:r>
      <w:proofErr w:type="spellEnd"/>
      <w:r>
        <w:t xml:space="preserve">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komponenseket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kapcsolatait</w:t>
      </w:r>
      <w:proofErr w:type="spellEnd"/>
      <w:r>
        <w:t xml:space="preserve"> (pl. API Gateway, </w:t>
      </w:r>
      <w:proofErr w:type="spellStart"/>
      <w:r>
        <w:t>Szolgáltatási</w:t>
      </w:r>
      <w:proofErr w:type="spellEnd"/>
      <w:r>
        <w:t xml:space="preserve"> </w:t>
      </w:r>
      <w:proofErr w:type="spellStart"/>
      <w:r>
        <w:t>Rétegek</w:t>
      </w:r>
      <w:proofErr w:type="spellEnd"/>
      <w:r>
        <w:t xml:space="preserve">, </w:t>
      </w:r>
      <w:proofErr w:type="spellStart"/>
      <w:r>
        <w:t>Adatelérési</w:t>
      </w:r>
      <w:proofErr w:type="spellEnd"/>
      <w:r>
        <w:t xml:space="preserve"> </w:t>
      </w:r>
      <w:proofErr w:type="spellStart"/>
      <w:r>
        <w:t>Réteg</w:t>
      </w:r>
      <w:proofErr w:type="spellEnd"/>
      <w:r>
        <w:t xml:space="preserve">, </w:t>
      </w:r>
      <w:proofErr w:type="spellStart"/>
      <w:r>
        <w:t>Adatbázis</w:t>
      </w:r>
      <w:proofErr w:type="spellEnd"/>
      <w:r>
        <w:t xml:space="preserve">).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diagramot</w:t>
      </w:r>
      <w:proofErr w:type="spellEnd"/>
      <w:r>
        <w:t xml:space="preserve"> a </w:t>
      </w:r>
      <w:proofErr w:type="spellStart"/>
      <w:r>
        <w:t>kódstruktúra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lehetne</w:t>
      </w:r>
      <w:proofErr w:type="spellEnd"/>
      <w:r>
        <w:t xml:space="preserve"> </w:t>
      </w:r>
      <w:proofErr w:type="spellStart"/>
      <w:r>
        <w:t>elkészíteni</w:t>
      </w:r>
      <w:proofErr w:type="spellEnd"/>
      <w:r>
        <w:t xml:space="preserve">. Az </w:t>
      </w:r>
      <w:proofErr w:type="spellStart"/>
      <w:r>
        <w:t>architektúra</w:t>
      </w:r>
      <w:proofErr w:type="spellEnd"/>
      <w:r>
        <w:t xml:space="preserve"> </w:t>
      </w:r>
      <w:proofErr w:type="spellStart"/>
      <w:r>
        <w:t>megértése</w:t>
      </w:r>
      <w:proofErr w:type="spellEnd"/>
      <w:r>
        <w:t xml:space="preserve"> </w:t>
      </w:r>
      <w:proofErr w:type="spellStart"/>
      <w:r>
        <w:t>kulcsfontosságú</w:t>
      </w:r>
      <w:proofErr w:type="spellEnd"/>
      <w:r>
        <w:t xml:space="preserve"> a </w:t>
      </w:r>
      <w:proofErr w:type="spellStart"/>
      <w:r>
        <w:t>karbantarthatóság</w:t>
      </w:r>
      <w:proofErr w:type="spellEnd"/>
      <w:r>
        <w:t xml:space="preserve">, </w:t>
      </w:r>
      <w:proofErr w:type="spellStart"/>
      <w:r>
        <w:t>skálázhatóság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bevonása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. A </w:t>
      </w:r>
      <w:proofErr w:type="spellStart"/>
      <w:r>
        <w:t>kódhoz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hozzáférés</w:t>
      </w:r>
      <w:proofErr w:type="spellEnd"/>
      <w:r>
        <w:t xml:space="preserve"> </w:t>
      </w:r>
      <w:proofErr w:type="spellStart"/>
      <w:r>
        <w:t>hiánya</w:t>
      </w:r>
      <w:proofErr w:type="spellEnd"/>
      <w:r>
        <w:t xml:space="preserve"> 1 </w:t>
      </w:r>
      <w:proofErr w:type="spellStart"/>
      <w:r>
        <w:t>miatt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architektúrális</w:t>
      </w:r>
      <w:proofErr w:type="spellEnd"/>
      <w:r>
        <w:t xml:space="preserve"> </w:t>
      </w:r>
      <w:proofErr w:type="spellStart"/>
      <w:r>
        <w:t>leírás</w:t>
      </w:r>
      <w:proofErr w:type="spellEnd"/>
      <w:r>
        <w:t xml:space="preserve"> </w:t>
      </w:r>
      <w:proofErr w:type="spellStart"/>
      <w:r>
        <w:t>csupán</w:t>
      </w:r>
      <w:proofErr w:type="spellEnd"/>
      <w:r>
        <w:t xml:space="preserve"> </w:t>
      </w:r>
      <w:proofErr w:type="spellStart"/>
      <w:r>
        <w:t>spekuláció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. Az </w:t>
      </w:r>
      <w:proofErr w:type="spellStart"/>
      <w:r>
        <w:t>architektúra</w:t>
      </w:r>
      <w:proofErr w:type="spellEnd"/>
      <w:r>
        <w:t xml:space="preserve"> </w:t>
      </w:r>
      <w:proofErr w:type="spellStart"/>
      <w:r>
        <w:t>határozza</w:t>
      </w:r>
      <w:proofErr w:type="spellEnd"/>
      <w:r>
        <w:t xml:space="preserve"> meg,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épül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megértése</w:t>
      </w:r>
      <w:proofErr w:type="spellEnd"/>
      <w:r>
        <w:t xml:space="preserve"> </w:t>
      </w:r>
      <w:proofErr w:type="spellStart"/>
      <w:r>
        <w:t>elsősorban</w:t>
      </w:r>
      <w:proofErr w:type="spellEnd"/>
      <w:r>
        <w:t xml:space="preserve"> a </w:t>
      </w:r>
      <w:proofErr w:type="spellStart"/>
      <w:r>
        <w:t>kódbázis</w:t>
      </w:r>
      <w:proofErr w:type="spellEnd"/>
      <w:r>
        <w:t xml:space="preserve">, a </w:t>
      </w:r>
      <w:proofErr w:type="spellStart"/>
      <w:r>
        <w:t>könyvtárszerkezet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konfigurációs</w:t>
      </w:r>
      <w:proofErr w:type="spellEnd"/>
      <w:r>
        <w:t xml:space="preserve"> </w:t>
      </w:r>
      <w:proofErr w:type="spellStart"/>
      <w:r>
        <w:t>fájlok</w:t>
      </w:r>
      <w:proofErr w:type="spellEnd"/>
      <w:r>
        <w:t xml:space="preserve"> </w:t>
      </w:r>
      <w:proofErr w:type="spellStart"/>
      <w:r>
        <w:t>elemzéséből</w:t>
      </w:r>
      <w:proofErr w:type="spellEnd"/>
      <w:r>
        <w:t xml:space="preserve"> </w:t>
      </w:r>
      <w:proofErr w:type="spellStart"/>
      <w:r>
        <w:t>származik</w:t>
      </w:r>
      <w:proofErr w:type="spellEnd"/>
      <w:r>
        <w:t>.</w:t>
      </w:r>
    </w:p>
    <w:p w14:paraId="59162B31" w14:textId="6CC7D9EE" w:rsidR="002A3F39" w:rsidRDefault="00024F51" w:rsidP="002A3F39">
      <w:r>
        <w:t>5</w:t>
      </w:r>
      <w:r w:rsidR="002A3F39">
        <w:t xml:space="preserve">.2.2. </w:t>
      </w:r>
      <w:proofErr w:type="spellStart"/>
      <w:r w:rsidR="002A3F39">
        <w:t>Alapvető</w:t>
      </w:r>
      <w:proofErr w:type="spellEnd"/>
      <w:r w:rsidR="002A3F39">
        <w:t xml:space="preserve"> </w:t>
      </w:r>
      <w:proofErr w:type="spellStart"/>
      <w:r w:rsidR="002A3F39">
        <w:t>Komponensek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Modulok</w:t>
      </w:r>
      <w:proofErr w:type="spellEnd"/>
    </w:p>
    <w:p w14:paraId="4283D223" w14:textId="77777777" w:rsidR="002A3F39" w:rsidRDefault="002A3F39" w:rsidP="002A3F39">
      <w:proofErr w:type="spellStart"/>
      <w:r>
        <w:t>Részletes</w:t>
      </w:r>
      <w:proofErr w:type="spellEnd"/>
      <w:r>
        <w:t xml:space="preserve"> </w:t>
      </w:r>
      <w:proofErr w:type="spellStart"/>
      <w:r>
        <w:t>bontásban</w:t>
      </w:r>
      <w:proofErr w:type="spellEnd"/>
      <w:r>
        <w:t xml:space="preserve"> </w:t>
      </w:r>
      <w:proofErr w:type="spellStart"/>
      <w:r>
        <w:t>ismertetné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kulcsfontosságú</w:t>
      </w:r>
      <w:proofErr w:type="spellEnd"/>
      <w:r>
        <w:t xml:space="preserve"> </w:t>
      </w:r>
      <w:proofErr w:type="spellStart"/>
      <w:r>
        <w:t>moduljait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szolgáltatásait</w:t>
      </w:r>
      <w:proofErr w:type="spellEnd"/>
      <w:r>
        <w:t xml:space="preserve"> (pl. </w:t>
      </w:r>
      <w:proofErr w:type="spellStart"/>
      <w:r>
        <w:t>AuthService</w:t>
      </w:r>
      <w:proofErr w:type="spellEnd"/>
      <w:r>
        <w:t xml:space="preserve">, </w:t>
      </w:r>
      <w:proofErr w:type="spellStart"/>
      <w:r>
        <w:t>ProductService</w:t>
      </w:r>
      <w:proofErr w:type="spellEnd"/>
      <w:r>
        <w:t xml:space="preserve">, </w:t>
      </w:r>
      <w:proofErr w:type="spellStart"/>
      <w:r>
        <w:t>OrderService</w:t>
      </w:r>
      <w:proofErr w:type="spellEnd"/>
      <w:r>
        <w:t xml:space="preserve">). Minden </w:t>
      </w:r>
      <w:proofErr w:type="spellStart"/>
      <w:r>
        <w:t>komponens</w:t>
      </w:r>
      <w:proofErr w:type="spellEnd"/>
      <w:r>
        <w:t xml:space="preserve"> </w:t>
      </w:r>
      <w:proofErr w:type="spellStart"/>
      <w:r>
        <w:t>felelősségi</w:t>
      </w:r>
      <w:proofErr w:type="spellEnd"/>
      <w:r>
        <w:t xml:space="preserve"> </w:t>
      </w:r>
      <w:proofErr w:type="spellStart"/>
      <w:r>
        <w:t>köre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komponensekkel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interakciója</w:t>
      </w:r>
      <w:proofErr w:type="spellEnd"/>
      <w:r>
        <w:t xml:space="preserve"> is </w:t>
      </w:r>
      <w:proofErr w:type="spellStart"/>
      <w:r>
        <w:t>bemutatásra</w:t>
      </w:r>
      <w:proofErr w:type="spellEnd"/>
      <w:r>
        <w:t xml:space="preserve"> </w:t>
      </w:r>
      <w:proofErr w:type="spellStart"/>
      <w:r>
        <w:t>kerülne</w:t>
      </w:r>
      <w:proofErr w:type="spellEnd"/>
      <w:r>
        <w:t xml:space="preserve">. Az </w:t>
      </w:r>
      <w:proofErr w:type="spellStart"/>
      <w:r>
        <w:t>alkalmazott</w:t>
      </w:r>
      <w:proofErr w:type="spellEnd"/>
      <w:r>
        <w:t xml:space="preserve">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minták</w:t>
      </w:r>
      <w:proofErr w:type="spellEnd"/>
      <w:r>
        <w:t xml:space="preserve"> (pl. MVC, Repository, Factory) </w:t>
      </w:r>
      <w:proofErr w:type="spellStart"/>
      <w:r>
        <w:t>megvitatása</w:t>
      </w:r>
      <w:proofErr w:type="spellEnd"/>
      <w:r>
        <w:t xml:space="preserve"> </w:t>
      </w:r>
      <w:proofErr w:type="spellStart"/>
      <w:r>
        <w:t>szintén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kapna</w:t>
      </w:r>
      <w:proofErr w:type="spellEnd"/>
      <w:r>
        <w:t xml:space="preserve"> </w:t>
      </w:r>
      <w:proofErr w:type="spellStart"/>
      <w:r>
        <w:t>helyet</w:t>
      </w:r>
      <w:proofErr w:type="spellEnd"/>
      <w:r>
        <w:t>.</w:t>
      </w:r>
    </w:p>
    <w:p w14:paraId="562172AA" w14:textId="04FB0A84" w:rsidR="002A3F39" w:rsidRDefault="00BC51BA" w:rsidP="002A3F39">
      <w:r>
        <w:t>5</w:t>
      </w:r>
      <w:r w:rsidR="002A3F39">
        <w:t xml:space="preserve">.2.3. </w:t>
      </w:r>
      <w:proofErr w:type="spellStart"/>
      <w:r w:rsidR="002A3F39">
        <w:t>Adatmodell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Adatbázis</w:t>
      </w:r>
      <w:proofErr w:type="spellEnd"/>
      <w:r w:rsidR="002A3F39">
        <w:t xml:space="preserve"> </w:t>
      </w:r>
      <w:proofErr w:type="spellStart"/>
      <w:r w:rsidR="002A3F39">
        <w:t>Séma</w:t>
      </w:r>
      <w:proofErr w:type="spellEnd"/>
    </w:p>
    <w:p w14:paraId="5C38B774" w14:textId="77777777" w:rsidR="002A3F39" w:rsidRDefault="002A3F39" w:rsidP="002A3F39">
      <w:proofErr w:type="spellStart"/>
      <w:r>
        <w:t>Áttekintést</w:t>
      </w:r>
      <w:proofErr w:type="spellEnd"/>
      <w:r>
        <w:t xml:space="preserve"> </w:t>
      </w:r>
      <w:proofErr w:type="spellStart"/>
      <w:r>
        <w:t>nyújtana</w:t>
      </w:r>
      <w:proofErr w:type="spellEnd"/>
      <w:r>
        <w:t xml:space="preserve">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adatenitásokról</w:t>
      </w:r>
      <w:proofErr w:type="spellEnd"/>
      <w:r>
        <w:t xml:space="preserve"> (pl. </w:t>
      </w:r>
      <w:proofErr w:type="spellStart"/>
      <w:r>
        <w:t>Felhasználó</w:t>
      </w:r>
      <w:proofErr w:type="spellEnd"/>
      <w:r>
        <w:t xml:space="preserve">, </w:t>
      </w:r>
      <w:proofErr w:type="spellStart"/>
      <w:r>
        <w:t>Termék</w:t>
      </w:r>
      <w:proofErr w:type="spellEnd"/>
      <w:r>
        <w:t xml:space="preserve">, </w:t>
      </w:r>
      <w:proofErr w:type="spellStart"/>
      <w:r>
        <w:t>Rendelés</w:t>
      </w:r>
      <w:proofErr w:type="spellEnd"/>
      <w:r>
        <w:t xml:space="preserve">, </w:t>
      </w:r>
      <w:proofErr w:type="spellStart"/>
      <w:r>
        <w:t>RendelésiTétel</w:t>
      </w:r>
      <w:proofErr w:type="spellEnd"/>
      <w:r>
        <w:t xml:space="preserve">).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ERD (Entity Relationship Diagram) </w:t>
      </w:r>
      <w:proofErr w:type="spellStart"/>
      <w:r>
        <w:t>vagy</w:t>
      </w:r>
      <w:proofErr w:type="spellEnd"/>
      <w:r>
        <w:t xml:space="preserve"> </w:t>
      </w:r>
      <w:proofErr w:type="spellStart"/>
      <w:r>
        <w:lastRenderedPageBreak/>
        <w:t>azzal</w:t>
      </w:r>
      <w:proofErr w:type="spellEnd"/>
      <w:r>
        <w:t xml:space="preserve"> </w:t>
      </w:r>
      <w:proofErr w:type="spellStart"/>
      <w:r>
        <w:t>egyenértékű</w:t>
      </w:r>
      <w:proofErr w:type="spellEnd"/>
      <w:r>
        <w:t xml:space="preserve"> </w:t>
      </w:r>
      <w:proofErr w:type="spellStart"/>
      <w:r>
        <w:t>séma</w:t>
      </w:r>
      <w:proofErr w:type="spellEnd"/>
      <w:r>
        <w:t xml:space="preserve"> </w:t>
      </w:r>
      <w:proofErr w:type="spellStart"/>
      <w:r>
        <w:t>leírás</w:t>
      </w:r>
      <w:proofErr w:type="spellEnd"/>
      <w:r>
        <w:t xml:space="preserve">, NoSQL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dokumentumstruktúrák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 xml:space="preserve"> </w:t>
      </w:r>
      <w:proofErr w:type="spellStart"/>
      <w:r>
        <w:t>szerepelne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. A </w:t>
      </w:r>
      <w:proofErr w:type="spellStart"/>
      <w:r>
        <w:t>kulcsfontosságú</w:t>
      </w:r>
      <w:proofErr w:type="spellEnd"/>
      <w:r>
        <w:t xml:space="preserve"> </w:t>
      </w:r>
      <w:proofErr w:type="spellStart"/>
      <w:r>
        <w:t>kapcsolatok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megszorítások</w:t>
      </w:r>
      <w:proofErr w:type="spellEnd"/>
      <w:r>
        <w:t xml:space="preserve"> is </w:t>
      </w:r>
      <w:proofErr w:type="spellStart"/>
      <w:r>
        <w:t>részletezésre</w:t>
      </w:r>
      <w:proofErr w:type="spellEnd"/>
      <w:r>
        <w:t xml:space="preserve"> </w:t>
      </w:r>
      <w:proofErr w:type="spellStart"/>
      <w:r>
        <w:t>kerülnének</w:t>
      </w:r>
      <w:proofErr w:type="spellEnd"/>
      <w:r>
        <w:t>.</w:t>
      </w:r>
    </w:p>
    <w:p w14:paraId="06E2B2DD" w14:textId="7FFEBBBB" w:rsidR="002A3F39" w:rsidRDefault="00BC51BA" w:rsidP="002A3F39">
      <w:r>
        <w:t>5</w:t>
      </w:r>
      <w:r w:rsidR="002A3F39">
        <w:t xml:space="preserve">.2.4. </w:t>
      </w:r>
      <w:proofErr w:type="spellStart"/>
      <w:r w:rsidR="002A3F39">
        <w:t>Kérésfeldolgozási</w:t>
      </w:r>
      <w:proofErr w:type="spellEnd"/>
      <w:r w:rsidR="002A3F39">
        <w:t xml:space="preserve"> </w:t>
      </w:r>
      <w:proofErr w:type="spellStart"/>
      <w:r w:rsidR="002A3F39">
        <w:t>Folyamat</w:t>
      </w:r>
      <w:proofErr w:type="spellEnd"/>
      <w:r w:rsidR="002A3F39">
        <w:t xml:space="preserve"> (Request Flow)</w:t>
      </w:r>
    </w:p>
    <w:p w14:paraId="41F473F8" w14:textId="77777777" w:rsidR="002A3F39" w:rsidRDefault="002A3F39" w:rsidP="002A3F39">
      <w:proofErr w:type="spellStart"/>
      <w:r>
        <w:t>Elmagyarázná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halad</w:t>
      </w:r>
      <w:proofErr w:type="spellEnd"/>
      <w:r>
        <w:t xml:space="preserve"> </w:t>
      </w:r>
      <w:proofErr w:type="spellStart"/>
      <w:r>
        <w:t>végig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tipikus</w:t>
      </w:r>
      <w:proofErr w:type="spellEnd"/>
      <w:r>
        <w:t xml:space="preserve"> API </w:t>
      </w:r>
      <w:proofErr w:type="spellStart"/>
      <w:r>
        <w:t>kérés</w:t>
      </w:r>
      <w:proofErr w:type="spellEnd"/>
      <w:r>
        <w:t xml:space="preserve"> a </w:t>
      </w:r>
      <w:proofErr w:type="spellStart"/>
      <w:r>
        <w:t>rendszeren</w:t>
      </w:r>
      <w:proofErr w:type="spellEnd"/>
      <w:r>
        <w:t xml:space="preserve">, a </w:t>
      </w:r>
      <w:proofErr w:type="spellStart"/>
      <w:r>
        <w:t>belépési</w:t>
      </w:r>
      <w:proofErr w:type="spellEnd"/>
      <w:r>
        <w:t xml:space="preserve"> </w:t>
      </w:r>
      <w:proofErr w:type="spellStart"/>
      <w:r>
        <w:t>ponttól</w:t>
      </w:r>
      <w:proofErr w:type="spellEnd"/>
      <w:r>
        <w:t xml:space="preserve"> a </w:t>
      </w:r>
      <w:proofErr w:type="spellStart"/>
      <w:r>
        <w:t>válaszig</w:t>
      </w:r>
      <w:proofErr w:type="spellEnd"/>
      <w:r>
        <w:t>.</w:t>
      </w:r>
    </w:p>
    <w:p w14:paraId="5A11C6F6" w14:textId="21E1E900" w:rsidR="002A3F39" w:rsidRDefault="00BC51BA" w:rsidP="002A3F39">
      <w:r>
        <w:t>5</w:t>
      </w:r>
      <w:r w:rsidR="002A3F39">
        <w:t xml:space="preserve">.3. </w:t>
      </w:r>
      <w:proofErr w:type="spellStart"/>
      <w:r w:rsidR="002A3F39">
        <w:t>Telepítés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Beüzemelés</w:t>
      </w:r>
      <w:proofErr w:type="spellEnd"/>
      <w:r w:rsidR="002A3F39">
        <w:t xml:space="preserve">: </w:t>
      </w:r>
      <w:proofErr w:type="spellStart"/>
      <w:r w:rsidR="002A3F39">
        <w:t>Marketplace_API</w:t>
      </w:r>
      <w:proofErr w:type="spellEnd"/>
    </w:p>
    <w:p w14:paraId="770AAB59" w14:textId="0FD7C246" w:rsidR="002A3F39" w:rsidRDefault="00BC51BA" w:rsidP="002A3F39">
      <w:r>
        <w:t>5</w:t>
      </w:r>
      <w:r w:rsidR="002A3F39">
        <w:t xml:space="preserve">.3.1. </w:t>
      </w:r>
      <w:proofErr w:type="spellStart"/>
      <w:r w:rsidR="002A3F39">
        <w:t>Előfeltételek</w:t>
      </w:r>
      <w:proofErr w:type="spellEnd"/>
    </w:p>
    <w:p w14:paraId="6F5C6952" w14:textId="77777777" w:rsidR="002A3F39" w:rsidRDefault="002A3F39" w:rsidP="002A3F39">
      <w:proofErr w:type="spellStart"/>
      <w:r>
        <w:t>Felsorolná</w:t>
      </w:r>
      <w:proofErr w:type="spellEnd"/>
      <w:r>
        <w:t xml:space="preserve"> a </w:t>
      </w:r>
      <w:proofErr w:type="spellStart"/>
      <w:r>
        <w:t>telepítendő</w:t>
      </w:r>
      <w:proofErr w:type="spellEnd"/>
      <w:r>
        <w:t xml:space="preserve"> </w:t>
      </w:r>
      <w:proofErr w:type="spellStart"/>
      <w:r>
        <w:t>szoftvereket</w:t>
      </w:r>
      <w:proofErr w:type="spellEnd"/>
      <w:r>
        <w:t xml:space="preserve"> (pl. </w:t>
      </w:r>
      <w:proofErr w:type="spellStart"/>
      <w:r>
        <w:t>specifikus</w:t>
      </w:r>
      <w:proofErr w:type="spellEnd"/>
      <w:r>
        <w:t xml:space="preserve"> JDK/Node.js </w:t>
      </w:r>
      <w:proofErr w:type="spellStart"/>
      <w:r>
        <w:t>verzió</w:t>
      </w:r>
      <w:proofErr w:type="spellEnd"/>
      <w:r>
        <w:t xml:space="preserve">, </w:t>
      </w:r>
      <w:proofErr w:type="spellStart"/>
      <w:r>
        <w:t>adatbázisszerver</w:t>
      </w:r>
      <w:proofErr w:type="spellEnd"/>
      <w:r>
        <w:t xml:space="preserve">, build </w:t>
      </w:r>
      <w:proofErr w:type="spellStart"/>
      <w:r>
        <w:t>eszközök</w:t>
      </w:r>
      <w:proofErr w:type="spellEnd"/>
      <w:r>
        <w:t xml:space="preserve">, mint Maven/Gradle/NPM), a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környezeti</w:t>
      </w:r>
      <w:proofErr w:type="spellEnd"/>
      <w:r>
        <w:t xml:space="preserve"> </w:t>
      </w:r>
      <w:proofErr w:type="spellStart"/>
      <w:r>
        <w:t>változók</w:t>
      </w:r>
      <w:proofErr w:type="spellEnd"/>
      <w:r>
        <w:t xml:space="preserve"> </w:t>
      </w:r>
      <w:proofErr w:type="spellStart"/>
      <w:r>
        <w:t>konfigurációját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szolgáltatásokhoz</w:t>
      </w:r>
      <w:proofErr w:type="spellEnd"/>
      <w:r>
        <w:t xml:space="preserve"> (pl. </w:t>
      </w:r>
      <w:proofErr w:type="spellStart"/>
      <w:r>
        <w:t>adatbázis</w:t>
      </w:r>
      <w:proofErr w:type="spellEnd"/>
      <w:r>
        <w:t xml:space="preserve">, </w:t>
      </w:r>
      <w:proofErr w:type="spellStart"/>
      <w:r>
        <w:t>külső</w:t>
      </w:r>
      <w:proofErr w:type="spellEnd"/>
      <w:r>
        <w:t xml:space="preserve"> API-k)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hozzáférési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(</w:t>
      </w:r>
      <w:proofErr w:type="spellStart"/>
      <w:r>
        <w:t>helykitöltőkkel</w:t>
      </w:r>
      <w:proofErr w:type="spellEnd"/>
      <w:r>
        <w:t xml:space="preserve"> a </w:t>
      </w:r>
      <w:proofErr w:type="spellStart"/>
      <w:r>
        <w:t>biztonság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>).</w:t>
      </w:r>
    </w:p>
    <w:p w14:paraId="47414F85" w14:textId="5E62C0AC" w:rsidR="002A3F39" w:rsidRDefault="00BC51BA" w:rsidP="002A3F39">
      <w:r>
        <w:t>5</w:t>
      </w:r>
      <w:r w:rsidR="002A3F39">
        <w:t xml:space="preserve">.3.2. A </w:t>
      </w:r>
      <w:proofErr w:type="spellStart"/>
      <w:r w:rsidR="002A3F39">
        <w:t>Projekt</w:t>
      </w:r>
      <w:proofErr w:type="spellEnd"/>
      <w:r w:rsidR="002A3F39">
        <w:t xml:space="preserve"> </w:t>
      </w:r>
      <w:proofErr w:type="spellStart"/>
      <w:r w:rsidR="002A3F39">
        <w:t>Klónozása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Fordítása</w:t>
      </w:r>
      <w:proofErr w:type="spellEnd"/>
    </w:p>
    <w:p w14:paraId="2F948E57" w14:textId="77777777" w:rsidR="002A3F39" w:rsidRDefault="002A3F39" w:rsidP="002A3F39">
      <w:proofErr w:type="spellStart"/>
      <w:r>
        <w:t>Lépésről</w:t>
      </w:r>
      <w:proofErr w:type="spellEnd"/>
      <w:r>
        <w:t xml:space="preserve"> </w:t>
      </w:r>
      <w:proofErr w:type="spellStart"/>
      <w:r>
        <w:t>lépésre</w:t>
      </w:r>
      <w:proofErr w:type="spellEnd"/>
      <w:r>
        <w:t xml:space="preserve"> </w:t>
      </w:r>
      <w:proofErr w:type="spellStart"/>
      <w:r>
        <w:t>útmutatást</w:t>
      </w:r>
      <w:proofErr w:type="spellEnd"/>
      <w:r>
        <w:t xml:space="preserve"> </w:t>
      </w:r>
      <w:proofErr w:type="spellStart"/>
      <w:r>
        <w:t>adna</w:t>
      </w:r>
      <w:proofErr w:type="spellEnd"/>
      <w:r>
        <w:t xml:space="preserve"> a </w:t>
      </w:r>
      <w:proofErr w:type="spellStart"/>
      <w:r>
        <w:t>tároló</w:t>
      </w:r>
      <w:proofErr w:type="spellEnd"/>
      <w:r>
        <w:t xml:space="preserve"> </w:t>
      </w:r>
      <w:proofErr w:type="spellStart"/>
      <w:r>
        <w:t>klónozásához</w:t>
      </w:r>
      <w:proofErr w:type="spellEnd"/>
      <w:r>
        <w:t xml:space="preserve"> (</w:t>
      </w:r>
      <w:proofErr w:type="spellStart"/>
      <w:r>
        <w:t>amint</w:t>
      </w:r>
      <w:proofErr w:type="spellEnd"/>
      <w:r>
        <w:t xml:space="preserve"> </w:t>
      </w:r>
      <w:proofErr w:type="spellStart"/>
      <w:r>
        <w:t>elérhetővé</w:t>
      </w:r>
      <w:proofErr w:type="spellEnd"/>
      <w:r>
        <w:t xml:space="preserve"> </w:t>
      </w:r>
      <w:proofErr w:type="spellStart"/>
      <w:r>
        <w:t>válik</w:t>
      </w:r>
      <w:proofErr w:type="spellEnd"/>
      <w:r>
        <w:t xml:space="preserve">),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függőségek</w:t>
      </w:r>
      <w:proofErr w:type="spellEnd"/>
      <w:r>
        <w:t xml:space="preserve"> </w:t>
      </w:r>
      <w:proofErr w:type="spellStart"/>
      <w:r>
        <w:t>telepítéséhez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forrásból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fordításához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parancsokat</w:t>
      </w:r>
      <w:proofErr w:type="spellEnd"/>
      <w:r>
        <w:t xml:space="preserve">. A README </w:t>
      </w:r>
      <w:proofErr w:type="spellStart"/>
      <w:r>
        <w:t>fájl</w:t>
      </w:r>
      <w:proofErr w:type="spellEnd"/>
      <w:r>
        <w:t xml:space="preserve"> 3 </w:t>
      </w:r>
      <w:proofErr w:type="spellStart"/>
      <w:r>
        <w:t>tipikusan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forrása</w:t>
      </w:r>
      <w:proofErr w:type="spellEnd"/>
      <w:r>
        <w:t xml:space="preserve"> a </w:t>
      </w:r>
      <w:proofErr w:type="spellStart"/>
      <w:r>
        <w:t>telepítési</w:t>
      </w:r>
      <w:proofErr w:type="spellEnd"/>
      <w:r>
        <w:t xml:space="preserve"> </w:t>
      </w:r>
      <w:proofErr w:type="spellStart"/>
      <w:r>
        <w:t>utasításoknak</w:t>
      </w:r>
      <w:proofErr w:type="spellEnd"/>
      <w:r>
        <w:t xml:space="preserve">.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elérhetetlensége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kulcsfontosságú</w:t>
      </w:r>
      <w:proofErr w:type="spellEnd"/>
      <w:r>
        <w:t xml:space="preserve"> </w:t>
      </w:r>
      <w:proofErr w:type="spellStart"/>
      <w:r>
        <w:t>lépések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dokumentálhatók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ellenőrizhetők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README.md </w:t>
      </w:r>
      <w:proofErr w:type="spellStart"/>
      <w:r>
        <w:t>fájlja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hely</w:t>
      </w:r>
      <w:proofErr w:type="spellEnd"/>
      <w:r>
        <w:t xml:space="preserve">, </w:t>
      </w:r>
      <w:proofErr w:type="spellStart"/>
      <w:r>
        <w:t>ahova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fejlesztő</w:t>
      </w:r>
      <w:proofErr w:type="spellEnd"/>
      <w:r>
        <w:t xml:space="preserve"> a </w:t>
      </w:r>
      <w:proofErr w:type="spellStart"/>
      <w:r>
        <w:t>telepítési</w:t>
      </w:r>
      <w:proofErr w:type="spellEnd"/>
      <w:r>
        <w:t xml:space="preserve"> </w:t>
      </w:r>
      <w:proofErr w:type="spellStart"/>
      <w:r>
        <w:t>utasításokért</w:t>
      </w:r>
      <w:proofErr w:type="spellEnd"/>
      <w:r>
        <w:t xml:space="preserve"> </w:t>
      </w:r>
      <w:proofErr w:type="spellStart"/>
      <w:r>
        <w:t>fordul</w:t>
      </w:r>
      <w:proofErr w:type="spellEnd"/>
      <w:r>
        <w:t xml:space="preserve">.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kódhoz</w:t>
      </w:r>
      <w:proofErr w:type="spellEnd"/>
      <w:r>
        <w:t xml:space="preserve"> </w:t>
      </w:r>
      <w:proofErr w:type="spellStart"/>
      <w:r>
        <w:t>sincs</w:t>
      </w:r>
      <w:proofErr w:type="spellEnd"/>
      <w:r>
        <w:t xml:space="preserve"> </w:t>
      </w:r>
      <w:proofErr w:type="spellStart"/>
      <w:r>
        <w:t>hozzáférés</w:t>
      </w:r>
      <w:proofErr w:type="spellEnd"/>
      <w:r>
        <w:t xml:space="preserve"> (</w:t>
      </w:r>
      <w:proofErr w:type="spellStart"/>
      <w:r>
        <w:t>hogy</w:t>
      </w:r>
      <w:proofErr w:type="spellEnd"/>
      <w:r>
        <w:t xml:space="preserve"> a build </w:t>
      </w:r>
      <w:proofErr w:type="spellStart"/>
      <w:r>
        <w:t>scriptekből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Dockerfile-okból</w:t>
      </w:r>
      <w:proofErr w:type="spellEnd"/>
      <w:r>
        <w:t xml:space="preserve"> </w:t>
      </w:r>
      <w:proofErr w:type="spellStart"/>
      <w:r>
        <w:t>következtetni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a </w:t>
      </w:r>
      <w:proofErr w:type="spellStart"/>
      <w:r>
        <w:t>telepítésre</w:t>
      </w:r>
      <w:proofErr w:type="spellEnd"/>
      <w:r>
        <w:t xml:space="preserve">), </w:t>
      </w:r>
      <w:proofErr w:type="spellStart"/>
      <w:r>
        <w:t>megbízható</w:t>
      </w:r>
      <w:proofErr w:type="spellEnd"/>
      <w:r>
        <w:t xml:space="preserve"> </w:t>
      </w:r>
      <w:proofErr w:type="spellStart"/>
      <w:r>
        <w:t>telepítési</w:t>
      </w:r>
      <w:proofErr w:type="spellEnd"/>
      <w:r>
        <w:t xml:space="preserve"> </w:t>
      </w:r>
      <w:proofErr w:type="spellStart"/>
      <w:r>
        <w:t>útmutatót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 </w:t>
      </w:r>
      <w:proofErr w:type="spellStart"/>
      <w:r>
        <w:t>lehetetlen</w:t>
      </w:r>
      <w:proofErr w:type="spellEnd"/>
      <w:r>
        <w:t>.</w:t>
      </w:r>
    </w:p>
    <w:p w14:paraId="71255E18" w14:textId="7AEA36A0" w:rsidR="002A3F39" w:rsidRDefault="00BC51BA" w:rsidP="002A3F39">
      <w:r>
        <w:t>5</w:t>
      </w:r>
      <w:r w:rsidR="002A3F39">
        <w:t xml:space="preserve">.3.3. </w:t>
      </w:r>
      <w:proofErr w:type="spellStart"/>
      <w:r w:rsidR="002A3F39">
        <w:t>Konfiguráció</w:t>
      </w:r>
      <w:proofErr w:type="spellEnd"/>
    </w:p>
    <w:p w14:paraId="4197AB4A" w14:textId="77777777" w:rsidR="002A3F39" w:rsidRDefault="002A3F39" w:rsidP="002A3F39">
      <w:proofErr w:type="spellStart"/>
      <w:r>
        <w:t>Részletezné</w:t>
      </w:r>
      <w:proofErr w:type="spellEnd"/>
      <w:r>
        <w:t xml:space="preserve"> a </w:t>
      </w:r>
      <w:proofErr w:type="spellStart"/>
      <w:r>
        <w:t>kulcsfontosságú</w:t>
      </w:r>
      <w:proofErr w:type="spellEnd"/>
      <w:r>
        <w:t xml:space="preserve"> </w:t>
      </w:r>
      <w:proofErr w:type="spellStart"/>
      <w:r>
        <w:t>konfigurációs</w:t>
      </w:r>
      <w:proofErr w:type="spellEnd"/>
      <w:r>
        <w:t xml:space="preserve"> </w:t>
      </w:r>
      <w:proofErr w:type="spellStart"/>
      <w:r>
        <w:t>fájlokat</w:t>
      </w:r>
      <w:proofErr w:type="spellEnd"/>
      <w:r>
        <w:t xml:space="preserve"> (pl.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, .env)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elmagyarázná</w:t>
      </w:r>
      <w:proofErr w:type="spellEnd"/>
      <w:r>
        <w:t xml:space="preserve"> a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konfigurációs</w:t>
      </w:r>
      <w:proofErr w:type="spellEnd"/>
      <w:r>
        <w:t xml:space="preserve"> </w:t>
      </w:r>
      <w:proofErr w:type="spellStart"/>
      <w:r>
        <w:t>paramétereket</w:t>
      </w:r>
      <w:proofErr w:type="spellEnd"/>
      <w:r>
        <w:t xml:space="preserve"> (pl.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kapcsolati</w:t>
      </w:r>
      <w:proofErr w:type="spellEnd"/>
      <w:r>
        <w:t xml:space="preserve"> </w:t>
      </w:r>
      <w:proofErr w:type="spellStart"/>
      <w:r>
        <w:t>stringek</w:t>
      </w:r>
      <w:proofErr w:type="spellEnd"/>
      <w:r>
        <w:t xml:space="preserve">, </w:t>
      </w:r>
      <w:proofErr w:type="spellStart"/>
      <w:r>
        <w:t>szerver</w:t>
      </w:r>
      <w:proofErr w:type="spellEnd"/>
      <w:r>
        <w:t xml:space="preserve"> port, </w:t>
      </w:r>
      <w:proofErr w:type="spellStart"/>
      <w:r>
        <w:t>naplózási</w:t>
      </w:r>
      <w:proofErr w:type="spellEnd"/>
      <w:r>
        <w:t xml:space="preserve"> </w:t>
      </w:r>
      <w:proofErr w:type="spellStart"/>
      <w:r>
        <w:t>szintek</w:t>
      </w:r>
      <w:proofErr w:type="spellEnd"/>
      <w:r>
        <w:t xml:space="preserve">). </w:t>
      </w:r>
      <w:proofErr w:type="spellStart"/>
      <w:r>
        <w:t>Kitérne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is,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környezeteket</w:t>
      </w:r>
      <w:proofErr w:type="spellEnd"/>
      <w:r>
        <w:t xml:space="preserve"> (</w:t>
      </w:r>
      <w:proofErr w:type="spellStart"/>
      <w:r>
        <w:t>fejlesztői</w:t>
      </w:r>
      <w:proofErr w:type="spellEnd"/>
      <w:r>
        <w:t xml:space="preserve">, </w:t>
      </w:r>
      <w:proofErr w:type="spellStart"/>
      <w:r>
        <w:t>teszt</w:t>
      </w:r>
      <w:proofErr w:type="spellEnd"/>
      <w:r>
        <w:t xml:space="preserve">, </w:t>
      </w:r>
      <w:proofErr w:type="spellStart"/>
      <w:r>
        <w:t>éles</w:t>
      </w:r>
      <w:proofErr w:type="spellEnd"/>
      <w:r>
        <w:t xml:space="preserve">) </w:t>
      </w:r>
      <w:proofErr w:type="spellStart"/>
      <w:r>
        <w:t>beállítani</w:t>
      </w:r>
      <w:proofErr w:type="spellEnd"/>
      <w:r>
        <w:t>.</w:t>
      </w:r>
    </w:p>
    <w:p w14:paraId="7293175D" w14:textId="2B079906" w:rsidR="002A3F39" w:rsidRDefault="00BC51BA" w:rsidP="002A3F39">
      <w:r>
        <w:t>5</w:t>
      </w:r>
      <w:r w:rsidR="002A3F39">
        <w:t xml:space="preserve">.3.4. Az </w:t>
      </w:r>
      <w:proofErr w:type="spellStart"/>
      <w:r w:rsidR="002A3F39">
        <w:t>Alkalmazás</w:t>
      </w:r>
      <w:proofErr w:type="spellEnd"/>
      <w:r w:rsidR="002A3F39">
        <w:t xml:space="preserve"> </w:t>
      </w:r>
      <w:proofErr w:type="spellStart"/>
      <w:r w:rsidR="002A3F39">
        <w:t>Futtatása</w:t>
      </w:r>
      <w:proofErr w:type="spellEnd"/>
    </w:p>
    <w:p w14:paraId="0FF430B1" w14:textId="77777777" w:rsidR="002A3F39" w:rsidRDefault="002A3F39" w:rsidP="002A3F39">
      <w:proofErr w:type="spellStart"/>
      <w:r>
        <w:t>Bemutatná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szerver</w:t>
      </w:r>
      <w:proofErr w:type="spellEnd"/>
      <w:r>
        <w:t xml:space="preserve"> </w:t>
      </w:r>
      <w:proofErr w:type="spellStart"/>
      <w:r>
        <w:t>indításához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parancsokat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azokat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ellenőrző</w:t>
      </w:r>
      <w:proofErr w:type="spellEnd"/>
      <w:r>
        <w:t xml:space="preserve"> </w:t>
      </w:r>
      <w:proofErr w:type="spellStart"/>
      <w:r>
        <w:t>lépéseket</w:t>
      </w:r>
      <w:proofErr w:type="spellEnd"/>
      <w:r>
        <w:t xml:space="preserve">, </w:t>
      </w:r>
      <w:proofErr w:type="spellStart"/>
      <w:r>
        <w:t>amelyekkel</w:t>
      </w:r>
      <w:proofErr w:type="spellEnd"/>
      <w:r>
        <w:t xml:space="preserve"> </w:t>
      </w:r>
      <w:proofErr w:type="spellStart"/>
      <w:r>
        <w:t>meggyőződhetünk</w:t>
      </w:r>
      <w:proofErr w:type="spellEnd"/>
      <w:r>
        <w:t xml:space="preserve"> </w:t>
      </w:r>
      <w:proofErr w:type="spellStart"/>
      <w:r>
        <w:t>arról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(pl. </w:t>
      </w:r>
      <w:proofErr w:type="spellStart"/>
      <w:r>
        <w:t>egy</w:t>
      </w:r>
      <w:proofErr w:type="spellEnd"/>
      <w:r>
        <w:t xml:space="preserve"> health check </w:t>
      </w:r>
      <w:proofErr w:type="spellStart"/>
      <w:r>
        <w:t>végpont</w:t>
      </w:r>
      <w:proofErr w:type="spellEnd"/>
      <w:r>
        <w:t xml:space="preserve"> </w:t>
      </w:r>
      <w:proofErr w:type="spellStart"/>
      <w:r>
        <w:t>elérése</w:t>
      </w:r>
      <w:proofErr w:type="spellEnd"/>
      <w:r>
        <w:t>).</w:t>
      </w:r>
    </w:p>
    <w:p w14:paraId="25FCAAFA" w14:textId="009BCA7E" w:rsidR="002A3F39" w:rsidRDefault="00BC51BA" w:rsidP="002A3F39">
      <w:r>
        <w:t>5</w:t>
      </w:r>
      <w:r w:rsidR="002A3F39">
        <w:t xml:space="preserve">.4. API </w:t>
      </w:r>
      <w:proofErr w:type="spellStart"/>
      <w:r w:rsidR="002A3F39">
        <w:t>Végpont</w:t>
      </w:r>
      <w:proofErr w:type="spellEnd"/>
      <w:r w:rsidR="002A3F39">
        <w:t xml:space="preserve"> </w:t>
      </w:r>
      <w:proofErr w:type="spellStart"/>
      <w:r w:rsidR="002A3F39">
        <w:t>Specifikáció</w:t>
      </w:r>
      <w:proofErr w:type="spellEnd"/>
      <w:r w:rsidR="002A3F39">
        <w:t xml:space="preserve">: </w:t>
      </w:r>
      <w:proofErr w:type="spellStart"/>
      <w:r w:rsidR="002A3F39">
        <w:t>Marketplace_API</w:t>
      </w:r>
      <w:proofErr w:type="spellEnd"/>
    </w:p>
    <w:p w14:paraId="693806E5" w14:textId="574424E6" w:rsidR="002A3F39" w:rsidRDefault="00BC51BA" w:rsidP="002A3F39">
      <w:r>
        <w:t>5</w:t>
      </w:r>
      <w:r w:rsidR="002A3F39">
        <w:t xml:space="preserve">.4.1. </w:t>
      </w:r>
      <w:proofErr w:type="spellStart"/>
      <w:r w:rsidR="002A3F39">
        <w:t>Hitelesítés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Jogosultságkezelés</w:t>
      </w:r>
      <w:proofErr w:type="spellEnd"/>
    </w:p>
    <w:p w14:paraId="256D635F" w14:textId="77777777" w:rsidR="002A3F39" w:rsidRDefault="002A3F39" w:rsidP="002A3F39">
      <w:proofErr w:type="spellStart"/>
      <w:r>
        <w:lastRenderedPageBreak/>
        <w:t>Leírná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alkalmazott</w:t>
      </w:r>
      <w:proofErr w:type="spellEnd"/>
      <w:r>
        <w:t xml:space="preserve"> </w:t>
      </w:r>
      <w:proofErr w:type="spellStart"/>
      <w:r>
        <w:t>mechanizmust</w:t>
      </w:r>
      <w:proofErr w:type="spellEnd"/>
      <w:r>
        <w:t xml:space="preserve"> (pl. OAuth 2.0, JWT, API </w:t>
      </w:r>
      <w:proofErr w:type="spellStart"/>
      <w:r>
        <w:t>Kulcsok</w:t>
      </w:r>
      <w:proofErr w:type="spellEnd"/>
      <w:r>
        <w:t xml:space="preserve">),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hitelesítési</w:t>
      </w:r>
      <w:proofErr w:type="spellEnd"/>
      <w:r>
        <w:t xml:space="preserve"> </w:t>
      </w:r>
      <w:proofErr w:type="spellStart"/>
      <w:r>
        <w:t>tokeneket</w:t>
      </w:r>
      <w:proofErr w:type="spellEnd"/>
      <w:r>
        <w:t xml:space="preserve"> </w:t>
      </w:r>
      <w:proofErr w:type="spellStart"/>
      <w:r>
        <w:t>szerezni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szerepkör</w:t>
      </w:r>
      <w:proofErr w:type="spellEnd"/>
      <w:r>
        <w:t xml:space="preserve">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hozzáférés-vezérlést</w:t>
      </w:r>
      <w:proofErr w:type="spellEnd"/>
      <w:r>
        <w:t xml:space="preserve">, ha </w:t>
      </w:r>
      <w:proofErr w:type="spellStart"/>
      <w:r>
        <w:t>alkalmazható</w:t>
      </w:r>
      <w:proofErr w:type="spellEnd"/>
      <w:r>
        <w:t>.</w:t>
      </w:r>
    </w:p>
    <w:p w14:paraId="708A07BA" w14:textId="3454B81A" w:rsidR="002A3F39" w:rsidRDefault="00BC51BA" w:rsidP="002A3F39">
      <w:r>
        <w:t>5</w:t>
      </w:r>
      <w:r w:rsidR="002A3F39">
        <w:t xml:space="preserve">.4.2. </w:t>
      </w:r>
      <w:proofErr w:type="spellStart"/>
      <w:r w:rsidR="002A3F39">
        <w:t>Általános</w:t>
      </w:r>
      <w:proofErr w:type="spellEnd"/>
      <w:r w:rsidR="002A3F39">
        <w:t xml:space="preserve"> API </w:t>
      </w:r>
      <w:proofErr w:type="spellStart"/>
      <w:r w:rsidR="002A3F39">
        <w:t>Konvenciók</w:t>
      </w:r>
      <w:proofErr w:type="spellEnd"/>
    </w:p>
    <w:p w14:paraId="7A577110" w14:textId="77777777" w:rsidR="002A3F39" w:rsidRDefault="002A3F39" w:rsidP="002A3F39">
      <w:proofErr w:type="spellStart"/>
      <w:r>
        <w:t>Meghatározná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URL-t, a </w:t>
      </w:r>
      <w:proofErr w:type="spellStart"/>
      <w:r>
        <w:t>gyakori</w:t>
      </w:r>
      <w:proofErr w:type="spellEnd"/>
      <w:r>
        <w:t xml:space="preserve"> </w:t>
      </w:r>
      <w:proofErr w:type="spellStart"/>
      <w:r>
        <w:t>kérés</w:t>
      </w:r>
      <w:proofErr w:type="spellEnd"/>
      <w:r>
        <w:t>/</w:t>
      </w:r>
      <w:proofErr w:type="spellStart"/>
      <w:r>
        <w:t>válasz</w:t>
      </w:r>
      <w:proofErr w:type="spellEnd"/>
      <w:r>
        <w:t xml:space="preserve"> </w:t>
      </w:r>
      <w:proofErr w:type="spellStart"/>
      <w:r>
        <w:t>fejléceket</w:t>
      </w:r>
      <w:proofErr w:type="spellEnd"/>
      <w:r>
        <w:t xml:space="preserve">, a </w:t>
      </w:r>
      <w:proofErr w:type="spellStart"/>
      <w:r>
        <w:t>hibakezelési</w:t>
      </w:r>
      <w:proofErr w:type="spellEnd"/>
      <w:r>
        <w:t xml:space="preserve"> </w:t>
      </w:r>
      <w:proofErr w:type="spellStart"/>
      <w:r>
        <w:t>stratégiát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gyakori</w:t>
      </w:r>
      <w:proofErr w:type="spellEnd"/>
      <w:r>
        <w:t xml:space="preserve"> </w:t>
      </w:r>
      <w:proofErr w:type="spellStart"/>
      <w:r>
        <w:t>hiba</w:t>
      </w:r>
      <w:proofErr w:type="spellEnd"/>
      <w:r>
        <w:t xml:space="preserve"> </w:t>
      </w:r>
      <w:proofErr w:type="spellStart"/>
      <w:r>
        <w:t>válaszformátumokat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verziókezelési</w:t>
      </w:r>
      <w:proofErr w:type="spellEnd"/>
      <w:r>
        <w:t xml:space="preserve"> </w:t>
      </w:r>
      <w:proofErr w:type="spellStart"/>
      <w:r>
        <w:t>stratégiát</w:t>
      </w:r>
      <w:proofErr w:type="spellEnd"/>
      <w:r>
        <w:t>.</w:t>
      </w:r>
    </w:p>
    <w:p w14:paraId="079974D1" w14:textId="5362C58A" w:rsidR="002A3F39" w:rsidRDefault="00BC51BA" w:rsidP="002A3F39">
      <w:r>
        <w:t>5</w:t>
      </w:r>
      <w:r w:rsidR="002A3F39">
        <w:t xml:space="preserve">.4.3. </w:t>
      </w:r>
      <w:proofErr w:type="spellStart"/>
      <w:r w:rsidR="002A3F39">
        <w:t>Végpontok</w:t>
      </w:r>
      <w:proofErr w:type="spellEnd"/>
      <w:r w:rsidR="002A3F39">
        <w:t xml:space="preserve"> </w:t>
      </w:r>
      <w:proofErr w:type="spellStart"/>
      <w:r w:rsidR="002A3F39">
        <w:t>Részletes</w:t>
      </w:r>
      <w:proofErr w:type="spellEnd"/>
      <w:r w:rsidR="002A3F39">
        <w:t xml:space="preserve"> </w:t>
      </w:r>
      <w:proofErr w:type="spellStart"/>
      <w:r w:rsidR="002A3F39">
        <w:t>Dokumentációja</w:t>
      </w:r>
      <w:proofErr w:type="spellEnd"/>
      <w:r w:rsidR="002A3F39">
        <w:t xml:space="preserve"> (</w:t>
      </w:r>
      <w:proofErr w:type="spellStart"/>
      <w:r w:rsidR="002A3F39">
        <w:t>Általános</w:t>
      </w:r>
      <w:proofErr w:type="spellEnd"/>
      <w:r w:rsidR="002A3F39">
        <w:t xml:space="preserve"> </w:t>
      </w:r>
      <w:proofErr w:type="spellStart"/>
      <w:r w:rsidR="002A3F39">
        <w:t>Megközelítés</w:t>
      </w:r>
      <w:proofErr w:type="spellEnd"/>
      <w:r w:rsidR="002A3F39">
        <w:t>)</w:t>
      </w:r>
    </w:p>
    <w:p w14:paraId="25232F19" w14:textId="77777777" w:rsidR="002A3F39" w:rsidRDefault="002A3F39" w:rsidP="002A3F39">
      <w:r>
        <w:t xml:space="preserve">Ebben a </w:t>
      </w:r>
      <w:proofErr w:type="spellStart"/>
      <w:r>
        <w:t>szakaszban</w:t>
      </w:r>
      <w:proofErr w:type="spellEnd"/>
      <w:r>
        <w:t xml:space="preserve"> </w:t>
      </w:r>
      <w:proofErr w:type="spellStart"/>
      <w:r>
        <w:t>kerülne</w:t>
      </w:r>
      <w:proofErr w:type="spellEnd"/>
      <w:r>
        <w:t xml:space="preserve"> </w:t>
      </w:r>
      <w:proofErr w:type="spellStart"/>
      <w:r>
        <w:t>részletezésre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API </w:t>
      </w:r>
      <w:proofErr w:type="spellStart"/>
      <w:r>
        <w:t>végpont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körű</w:t>
      </w:r>
      <w:proofErr w:type="spellEnd"/>
      <w:r>
        <w:t xml:space="preserve"> </w:t>
      </w:r>
      <w:proofErr w:type="spellStart"/>
      <w:r>
        <w:t>dokumentáció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tartalmazná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alábbiakat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végponthoz</w:t>
      </w:r>
      <w:proofErr w:type="spellEnd"/>
      <w:r>
        <w:t>:</w:t>
      </w:r>
    </w:p>
    <w:p w14:paraId="51D29C43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</w:r>
      <w:proofErr w:type="spellStart"/>
      <w:r>
        <w:rPr>
          <w:rFonts w:hint="eastAsia"/>
        </w:rPr>
        <w:t>Leírás</w:t>
      </w:r>
      <w:proofErr w:type="spellEnd"/>
      <w:r>
        <w:rPr>
          <w:rFonts w:hint="eastAsia"/>
        </w:rPr>
        <w:t xml:space="preserve">: A </w:t>
      </w:r>
      <w:proofErr w:type="spellStart"/>
      <w:r>
        <w:rPr>
          <w:rFonts w:hint="eastAsia"/>
        </w:rPr>
        <w:t>végpont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funkciójának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céljának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rövid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ismertetése</w:t>
      </w:r>
      <w:proofErr w:type="spellEnd"/>
      <w:r>
        <w:rPr>
          <w:rFonts w:hint="eastAsia"/>
        </w:rPr>
        <w:t>.</w:t>
      </w:r>
    </w:p>
    <w:p w14:paraId="17C18970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  <w:t xml:space="preserve">HTTP </w:t>
      </w:r>
      <w:proofErr w:type="spellStart"/>
      <w:r>
        <w:rPr>
          <w:rFonts w:hint="eastAsia"/>
        </w:rPr>
        <w:t>Metódus</w:t>
      </w:r>
      <w:proofErr w:type="spellEnd"/>
      <w:r>
        <w:rPr>
          <w:rFonts w:hint="eastAsia"/>
        </w:rPr>
        <w:t xml:space="preserve">: A </w:t>
      </w:r>
      <w:proofErr w:type="spellStart"/>
      <w:r>
        <w:rPr>
          <w:rFonts w:hint="eastAsia"/>
        </w:rPr>
        <w:t>használt</w:t>
      </w:r>
      <w:proofErr w:type="spellEnd"/>
      <w:r>
        <w:rPr>
          <w:rFonts w:hint="eastAsia"/>
        </w:rPr>
        <w:t xml:space="preserve"> HTTP </w:t>
      </w:r>
      <w:proofErr w:type="spellStart"/>
      <w:r>
        <w:rPr>
          <w:rFonts w:hint="eastAsia"/>
        </w:rPr>
        <w:t>metódus</w:t>
      </w:r>
      <w:proofErr w:type="spellEnd"/>
      <w:r>
        <w:rPr>
          <w:rFonts w:hint="eastAsia"/>
        </w:rPr>
        <w:t xml:space="preserve"> (pl. GET, POST, PUT, DELETE).</w:t>
      </w:r>
    </w:p>
    <w:p w14:paraId="76C25205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</w:r>
      <w:proofErr w:type="spellStart"/>
      <w:r>
        <w:rPr>
          <w:rFonts w:hint="eastAsia"/>
        </w:rPr>
        <w:t>Útvonal</w:t>
      </w:r>
      <w:proofErr w:type="spellEnd"/>
      <w:r>
        <w:rPr>
          <w:rFonts w:hint="eastAsia"/>
        </w:rPr>
        <w:t xml:space="preserve">: A </w:t>
      </w:r>
      <w:proofErr w:type="spellStart"/>
      <w:r>
        <w:rPr>
          <w:rFonts w:hint="eastAsia"/>
        </w:rPr>
        <w:t>végpont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elérési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útvonala</w:t>
      </w:r>
      <w:proofErr w:type="spellEnd"/>
      <w:r>
        <w:rPr>
          <w:rFonts w:hint="eastAsia"/>
        </w:rPr>
        <w:t xml:space="preserve"> (pl. /users/{id}).</w:t>
      </w:r>
    </w:p>
    <w:p w14:paraId="17D17CD6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</w:r>
      <w:proofErr w:type="spellStart"/>
      <w:r>
        <w:rPr>
          <w:rFonts w:hint="eastAsia"/>
        </w:rPr>
        <w:t>Útvonal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Paraméterek</w:t>
      </w:r>
      <w:proofErr w:type="spellEnd"/>
      <w:r>
        <w:rPr>
          <w:rFonts w:hint="eastAsia"/>
        </w:rPr>
        <w:t xml:space="preserve">: Az URL-ben </w:t>
      </w:r>
      <w:proofErr w:type="spellStart"/>
      <w:r>
        <w:rPr>
          <w:rFonts w:hint="eastAsia"/>
        </w:rPr>
        <w:t>szereplő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dinamikus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paraméterek</w:t>
      </w:r>
      <w:proofErr w:type="spellEnd"/>
      <w:r>
        <w:rPr>
          <w:rFonts w:hint="eastAsia"/>
        </w:rPr>
        <w:t xml:space="preserve"> (pl. {id}).</w:t>
      </w:r>
    </w:p>
    <w:p w14:paraId="5AAECA53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  <w:t xml:space="preserve">Query </w:t>
      </w:r>
      <w:proofErr w:type="spellStart"/>
      <w:r>
        <w:rPr>
          <w:rFonts w:hint="eastAsia"/>
        </w:rPr>
        <w:t>Paraméterek</w:t>
      </w:r>
      <w:proofErr w:type="spellEnd"/>
      <w:r>
        <w:rPr>
          <w:rFonts w:hint="eastAsia"/>
        </w:rPr>
        <w:t xml:space="preserve">: Az URL-ben "?key=value" </w:t>
      </w:r>
      <w:proofErr w:type="spellStart"/>
      <w:r>
        <w:rPr>
          <w:rFonts w:hint="eastAsia"/>
        </w:rPr>
        <w:t>formában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átadható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szűrési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lapozási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vagy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egyéb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opciók</w:t>
      </w:r>
      <w:proofErr w:type="spellEnd"/>
      <w:r>
        <w:rPr>
          <w:rFonts w:hint="eastAsia"/>
        </w:rPr>
        <w:t xml:space="preserve">. Minden </w:t>
      </w:r>
      <w:proofErr w:type="spellStart"/>
      <w:r>
        <w:rPr>
          <w:rFonts w:hint="eastAsia"/>
        </w:rPr>
        <w:t>paraméternél</w:t>
      </w:r>
      <w:proofErr w:type="spellEnd"/>
      <w:r>
        <w:rPr>
          <w:rFonts w:hint="eastAsia"/>
        </w:rPr>
        <w:t xml:space="preserve"> meg </w:t>
      </w:r>
      <w:proofErr w:type="spellStart"/>
      <w:r>
        <w:rPr>
          <w:rFonts w:hint="eastAsia"/>
        </w:rPr>
        <w:t>kellene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adni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nevét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típusát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kötelezőségét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leírását</w:t>
      </w:r>
      <w:proofErr w:type="spellEnd"/>
      <w:r>
        <w:rPr>
          <w:rFonts w:hint="eastAsia"/>
        </w:rPr>
        <w:t>.</w:t>
      </w:r>
    </w:p>
    <w:p w14:paraId="7E94AEE9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</w:r>
      <w:proofErr w:type="spellStart"/>
      <w:r>
        <w:rPr>
          <w:rFonts w:hint="eastAsia"/>
        </w:rPr>
        <w:t>Kérés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Fejlécek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Speciális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kérés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fejlécek</w:t>
      </w:r>
      <w:proofErr w:type="spellEnd"/>
      <w:r>
        <w:rPr>
          <w:rFonts w:hint="eastAsia"/>
        </w:rPr>
        <w:t xml:space="preserve">, mint </w:t>
      </w:r>
      <w:proofErr w:type="spellStart"/>
      <w:r>
        <w:rPr>
          <w:rFonts w:hint="eastAsia"/>
        </w:rPr>
        <w:t>például</w:t>
      </w:r>
      <w:proofErr w:type="spellEnd"/>
      <w:r>
        <w:rPr>
          <w:rFonts w:hint="eastAsia"/>
        </w:rPr>
        <w:t xml:space="preserve"> Authorization a </w:t>
      </w:r>
      <w:proofErr w:type="spellStart"/>
      <w:r>
        <w:rPr>
          <w:rFonts w:hint="eastAsia"/>
        </w:rPr>
        <w:t>hitelesítéshez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vagy</w:t>
      </w:r>
      <w:proofErr w:type="spellEnd"/>
      <w:r>
        <w:rPr>
          <w:rFonts w:hint="eastAsia"/>
        </w:rPr>
        <w:t xml:space="preserve"> Content-Type.</w:t>
      </w:r>
    </w:p>
    <w:p w14:paraId="29071BE7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</w:r>
      <w:proofErr w:type="spellStart"/>
      <w:r>
        <w:rPr>
          <w:rFonts w:hint="eastAsia"/>
        </w:rPr>
        <w:t>Kérés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Törzse</w:t>
      </w:r>
      <w:proofErr w:type="spellEnd"/>
      <w:r>
        <w:rPr>
          <w:rFonts w:hint="eastAsia"/>
        </w:rPr>
        <w:t xml:space="preserve"> (Request Body): POST, PUT, PATCH </w:t>
      </w:r>
      <w:proofErr w:type="spellStart"/>
      <w:r>
        <w:rPr>
          <w:rFonts w:hint="eastAsia"/>
        </w:rPr>
        <w:t>metódusok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esetén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kérés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törzsének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struktúrája</w:t>
      </w:r>
      <w:proofErr w:type="spellEnd"/>
      <w:r>
        <w:rPr>
          <w:rFonts w:hint="eastAsia"/>
        </w:rPr>
        <w:t xml:space="preserve"> (pl. JSON </w:t>
      </w:r>
      <w:proofErr w:type="spellStart"/>
      <w:r>
        <w:rPr>
          <w:rFonts w:hint="eastAsia"/>
        </w:rPr>
        <w:t>séma</w:t>
      </w:r>
      <w:proofErr w:type="spellEnd"/>
      <w:r>
        <w:rPr>
          <w:rFonts w:hint="eastAsia"/>
        </w:rPr>
        <w:t xml:space="preserve">), a </w:t>
      </w:r>
      <w:proofErr w:type="spellStart"/>
      <w:r>
        <w:rPr>
          <w:rFonts w:hint="eastAsia"/>
        </w:rPr>
        <w:t>mezők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leírása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adattípusai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validálási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szabályai</w:t>
      </w:r>
      <w:proofErr w:type="spellEnd"/>
      <w:r>
        <w:rPr>
          <w:rFonts w:hint="eastAsia"/>
        </w:rPr>
        <w:t>.</w:t>
      </w:r>
    </w:p>
    <w:p w14:paraId="10C63F1E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</w:r>
      <w:proofErr w:type="spellStart"/>
      <w:r>
        <w:rPr>
          <w:rFonts w:hint="eastAsia"/>
        </w:rPr>
        <w:t>Válaszok</w:t>
      </w:r>
      <w:proofErr w:type="spellEnd"/>
      <w:r>
        <w:rPr>
          <w:rFonts w:hint="eastAsia"/>
        </w:rPr>
        <w:t xml:space="preserve"> (Responses):</w:t>
      </w:r>
    </w:p>
    <w:p w14:paraId="20701F58" w14:textId="77777777" w:rsidR="002A3F39" w:rsidRDefault="002A3F39" w:rsidP="002A3F39">
      <w:r>
        <w:rPr>
          <w:rFonts w:hint="eastAsia"/>
        </w:rPr>
        <w:t>○</w:t>
      </w:r>
      <w:r>
        <w:rPr>
          <w:rFonts w:hint="eastAsia"/>
        </w:rPr>
        <w:tab/>
      </w:r>
      <w:proofErr w:type="spellStart"/>
      <w:r>
        <w:rPr>
          <w:rFonts w:hint="eastAsia"/>
        </w:rPr>
        <w:t>Sikeres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válaszok</w:t>
      </w:r>
      <w:proofErr w:type="spellEnd"/>
      <w:r>
        <w:rPr>
          <w:rFonts w:hint="eastAsia"/>
        </w:rPr>
        <w:t xml:space="preserve"> (pl. 200 OK, 201 Created, 204 No Content): A </w:t>
      </w:r>
      <w:proofErr w:type="spellStart"/>
      <w:r>
        <w:rPr>
          <w:rFonts w:hint="eastAsia"/>
        </w:rPr>
        <w:t>válasz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státuszkódja</w:t>
      </w:r>
      <w:proofErr w:type="spellEnd"/>
      <w:r>
        <w:rPr>
          <w:rFonts w:hint="eastAsia"/>
        </w:rPr>
        <w:t xml:space="preserve">, a </w:t>
      </w:r>
      <w:proofErr w:type="spellStart"/>
      <w:r>
        <w:rPr>
          <w:rFonts w:hint="eastAsia"/>
        </w:rPr>
        <w:t>válasz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fejlécei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és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válasz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törzsének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struktúrája</w:t>
      </w:r>
      <w:proofErr w:type="spellEnd"/>
      <w:r>
        <w:rPr>
          <w:rFonts w:hint="eastAsia"/>
        </w:rPr>
        <w:t xml:space="preserve"> (ha van).</w:t>
      </w:r>
    </w:p>
    <w:p w14:paraId="086F245A" w14:textId="77777777" w:rsidR="002A3F39" w:rsidRDefault="002A3F39" w:rsidP="002A3F39">
      <w:r>
        <w:rPr>
          <w:rFonts w:hint="eastAsia"/>
        </w:rPr>
        <w:t>○</w:t>
      </w:r>
      <w:r>
        <w:rPr>
          <w:rFonts w:hint="eastAsia"/>
        </w:rPr>
        <w:tab/>
        <w:t xml:space="preserve">Hiba </w:t>
      </w:r>
      <w:proofErr w:type="spellStart"/>
      <w:r>
        <w:rPr>
          <w:rFonts w:hint="eastAsia"/>
        </w:rPr>
        <w:t>válaszok</w:t>
      </w:r>
      <w:proofErr w:type="spellEnd"/>
      <w:r>
        <w:rPr>
          <w:rFonts w:hint="eastAsia"/>
        </w:rPr>
        <w:t xml:space="preserve"> (pl. 400 Bad Request, 401 Unauthorized, 403 Forbidden, 404 Not Found, 500 Internal Server Error): A </w:t>
      </w:r>
      <w:proofErr w:type="spellStart"/>
      <w:r>
        <w:rPr>
          <w:rFonts w:hint="eastAsia"/>
        </w:rPr>
        <w:t>lehetséges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státuszkódok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és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hozzájuk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tartozó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hibaüzenetek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formátuma</w:t>
      </w:r>
      <w:proofErr w:type="spellEnd"/>
      <w:r>
        <w:rPr>
          <w:rFonts w:hint="eastAsia"/>
        </w:rPr>
        <w:t>.</w:t>
      </w:r>
    </w:p>
    <w:p w14:paraId="2AD238B5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</w:r>
      <w:proofErr w:type="spellStart"/>
      <w:r>
        <w:rPr>
          <w:rFonts w:hint="eastAsia"/>
        </w:rPr>
        <w:t>Példa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Kérések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Válaszok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Konkrét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példák</w:t>
      </w:r>
      <w:proofErr w:type="spellEnd"/>
      <w:r>
        <w:rPr>
          <w:rFonts w:hint="eastAsia"/>
        </w:rPr>
        <w:t xml:space="preserve"> (pl. curl </w:t>
      </w:r>
      <w:proofErr w:type="spellStart"/>
      <w:r>
        <w:rPr>
          <w:rFonts w:hint="eastAsia"/>
        </w:rPr>
        <w:t>parancsok</w:t>
      </w:r>
      <w:proofErr w:type="spellEnd"/>
      <w:r>
        <w:rPr>
          <w:rFonts w:hint="eastAsia"/>
        </w:rPr>
        <w:t xml:space="preserve">, JSON </w:t>
      </w:r>
      <w:proofErr w:type="spellStart"/>
      <w:r>
        <w:rPr>
          <w:rFonts w:hint="eastAsia"/>
        </w:rPr>
        <w:t>objektumok</w:t>
      </w:r>
      <w:proofErr w:type="spellEnd"/>
      <w:r>
        <w:rPr>
          <w:rFonts w:hint="eastAsia"/>
        </w:rPr>
        <w:t xml:space="preserve">) a </w:t>
      </w:r>
      <w:proofErr w:type="spellStart"/>
      <w:r>
        <w:rPr>
          <w:rFonts w:hint="eastAsia"/>
        </w:rPr>
        <w:t>végpont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használatának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illusztrálására</w:t>
      </w:r>
      <w:proofErr w:type="spellEnd"/>
      <w:r>
        <w:rPr>
          <w:rFonts w:hint="eastAsia"/>
        </w:rPr>
        <w:t>.</w:t>
      </w:r>
    </w:p>
    <w:p w14:paraId="5DD65171" w14:textId="77777777" w:rsidR="002A3F39" w:rsidRDefault="002A3F39" w:rsidP="002A3F39">
      <w:r>
        <w:lastRenderedPageBreak/>
        <w:t xml:space="preserve">Az API </w:t>
      </w:r>
      <w:proofErr w:type="spellStart"/>
      <w:r>
        <w:t>végpontok</w:t>
      </w:r>
      <w:proofErr w:type="spellEnd"/>
      <w:r>
        <w:t xml:space="preserve"> </w:t>
      </w:r>
      <w:proofErr w:type="spellStart"/>
      <w:r>
        <w:t>részletes</w:t>
      </w:r>
      <w:proofErr w:type="spellEnd"/>
      <w:r>
        <w:t xml:space="preserve"> </w:t>
      </w:r>
      <w:proofErr w:type="spellStart"/>
      <w:r>
        <w:t>specifikációja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dokumentációjának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legfontosabb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a </w:t>
      </w:r>
      <w:proofErr w:type="spellStart"/>
      <w:r>
        <w:t>kliensalkalmazások</w:t>
      </w:r>
      <w:proofErr w:type="spellEnd"/>
      <w:r>
        <w:t xml:space="preserve"> </w:t>
      </w:r>
      <w:proofErr w:type="spellStart"/>
      <w:r>
        <w:t>fejlesztői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integrálását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használatát</w:t>
      </w:r>
      <w:proofErr w:type="spellEnd"/>
      <w:r>
        <w:t xml:space="preserve">.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jellemzően</w:t>
      </w:r>
      <w:proofErr w:type="spellEnd"/>
      <w:r>
        <w:t xml:space="preserve"> a </w:t>
      </w:r>
      <w:proofErr w:type="spellStart"/>
      <w:r>
        <w:t>forráskódból</w:t>
      </w:r>
      <w:proofErr w:type="spellEnd"/>
      <w:r>
        <w:t xml:space="preserve"> (pl. controller </w:t>
      </w:r>
      <w:proofErr w:type="spellStart"/>
      <w:r>
        <w:t>annotációk</w:t>
      </w:r>
      <w:proofErr w:type="spellEnd"/>
      <w:r>
        <w:t xml:space="preserve">, </w:t>
      </w:r>
      <w:proofErr w:type="spellStart"/>
      <w:r>
        <w:t>útvonal-definíciók</w:t>
      </w:r>
      <w:proofErr w:type="spellEnd"/>
      <w:r>
        <w:t xml:space="preserve">, </w:t>
      </w:r>
      <w:proofErr w:type="spellStart"/>
      <w:r>
        <w:t>adatátviteli</w:t>
      </w:r>
      <w:proofErr w:type="spellEnd"/>
      <w:r>
        <w:t xml:space="preserve"> </w:t>
      </w:r>
      <w:proofErr w:type="spellStart"/>
      <w:r>
        <w:t>objektumok</w:t>
      </w:r>
      <w:proofErr w:type="spellEnd"/>
      <w:r>
        <w:t xml:space="preserve">) </w:t>
      </w:r>
      <w:proofErr w:type="spellStart"/>
      <w:r>
        <w:t>vagy</w:t>
      </w:r>
      <w:proofErr w:type="spellEnd"/>
      <w:r>
        <w:t xml:space="preserve"> API </w:t>
      </w:r>
      <w:proofErr w:type="spellStart"/>
      <w:r>
        <w:t>specifikációs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 (pl. </w:t>
      </w:r>
      <w:proofErr w:type="spellStart"/>
      <w:r>
        <w:t>OpenAPI</w:t>
      </w:r>
      <w:proofErr w:type="spellEnd"/>
      <w:r>
        <w:t xml:space="preserve">/Swagger)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generálhatók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írhatók</w:t>
      </w:r>
      <w:proofErr w:type="spellEnd"/>
      <w:r>
        <w:t xml:space="preserve"> le. </w:t>
      </w:r>
      <w:proofErr w:type="spellStart"/>
      <w:r>
        <w:t>Mivel</w:t>
      </w:r>
      <w:proofErr w:type="spellEnd"/>
      <w:r>
        <w:t xml:space="preserve"> a </w:t>
      </w:r>
      <w:proofErr w:type="spellStart"/>
      <w:r>
        <w:t>forrás</w:t>
      </w:r>
      <w:proofErr w:type="spellEnd"/>
      <w:r>
        <w:t xml:space="preserve"> </w:t>
      </w:r>
      <w:proofErr w:type="spellStart"/>
      <w:r>
        <w:t>tárolók</w:t>
      </w:r>
      <w:proofErr w:type="spellEnd"/>
      <w:r>
        <w:t xml:space="preserve"> </w:t>
      </w:r>
      <w:proofErr w:type="spellStart"/>
      <w:r>
        <w:t>jelenleg</w:t>
      </w:r>
      <w:proofErr w:type="spellEnd"/>
      <w:r>
        <w:t xml:space="preserve"> </w:t>
      </w:r>
      <w:proofErr w:type="spellStart"/>
      <w:r>
        <w:t>elérhetetlenek</w:t>
      </w:r>
      <w:proofErr w:type="spellEnd"/>
      <w:r>
        <w:t xml:space="preserve"> 1, a </w:t>
      </w:r>
      <w:proofErr w:type="spellStart"/>
      <w:r>
        <w:t>konkrét</w:t>
      </w:r>
      <w:proofErr w:type="spellEnd"/>
      <w:r>
        <w:t xml:space="preserve"> </w:t>
      </w:r>
      <w:proofErr w:type="spellStart"/>
      <w:r>
        <w:t>végpontok</w:t>
      </w:r>
      <w:proofErr w:type="spellEnd"/>
      <w:r>
        <w:t xml:space="preserve"> </w:t>
      </w:r>
      <w:proofErr w:type="spellStart"/>
      <w:r>
        <w:t>részletes</w:t>
      </w:r>
      <w:proofErr w:type="spellEnd"/>
      <w:r>
        <w:t xml:space="preserve"> </w:t>
      </w:r>
      <w:proofErr w:type="spellStart"/>
      <w:r>
        <w:t>dokumentálása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a ponton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lehetséges</w:t>
      </w:r>
      <w:proofErr w:type="spellEnd"/>
      <w:r>
        <w:t>.</w:t>
      </w:r>
    </w:p>
    <w:p w14:paraId="01FF4627" w14:textId="524D78C3" w:rsidR="002A3F39" w:rsidRDefault="00BC51BA" w:rsidP="002A3F39">
      <w:r>
        <w:t>5</w:t>
      </w:r>
      <w:r w:rsidR="002A3F39">
        <w:t xml:space="preserve">.5. </w:t>
      </w:r>
      <w:proofErr w:type="spellStart"/>
      <w:r w:rsidR="002A3F39">
        <w:t>Üzembe</w:t>
      </w:r>
      <w:proofErr w:type="spellEnd"/>
      <w:r w:rsidR="002A3F39">
        <w:t xml:space="preserve"> </w:t>
      </w:r>
      <w:proofErr w:type="spellStart"/>
      <w:r w:rsidR="002A3F39">
        <w:t>Helyezés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Karbantartás</w:t>
      </w:r>
      <w:proofErr w:type="spellEnd"/>
      <w:r w:rsidR="002A3F39">
        <w:t xml:space="preserve">: </w:t>
      </w:r>
      <w:proofErr w:type="spellStart"/>
      <w:r w:rsidR="002A3F39">
        <w:t>Marketplace_API</w:t>
      </w:r>
      <w:proofErr w:type="spellEnd"/>
    </w:p>
    <w:p w14:paraId="39330170" w14:textId="121914C8" w:rsidR="002A3F39" w:rsidRDefault="00BC51BA" w:rsidP="002A3F39">
      <w:r>
        <w:t>5</w:t>
      </w:r>
      <w:r w:rsidR="002A3F39">
        <w:t xml:space="preserve">.5.1. </w:t>
      </w:r>
      <w:proofErr w:type="spellStart"/>
      <w:r w:rsidR="002A3F39">
        <w:t>Üzembe</w:t>
      </w:r>
      <w:proofErr w:type="spellEnd"/>
      <w:r w:rsidR="002A3F39">
        <w:t xml:space="preserve"> </w:t>
      </w:r>
      <w:proofErr w:type="spellStart"/>
      <w:r w:rsidR="002A3F39">
        <w:t>Helyezési</w:t>
      </w:r>
      <w:proofErr w:type="spellEnd"/>
      <w:r w:rsidR="002A3F39">
        <w:t xml:space="preserve"> </w:t>
      </w:r>
      <w:proofErr w:type="spellStart"/>
      <w:r w:rsidR="002A3F39">
        <w:t>Stratégiák</w:t>
      </w:r>
      <w:proofErr w:type="spellEnd"/>
    </w:p>
    <w:p w14:paraId="74CAF32A" w14:textId="77777777" w:rsidR="002A3F39" w:rsidRDefault="002A3F39" w:rsidP="002A3F39">
      <w:proofErr w:type="spellStart"/>
      <w:r>
        <w:t>Utasításokat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megfontolásokat</w:t>
      </w:r>
      <w:proofErr w:type="spellEnd"/>
      <w:r>
        <w:t xml:space="preserve"> </w:t>
      </w:r>
      <w:proofErr w:type="spellStart"/>
      <w:r>
        <w:t>tartalmazna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környezetekbe</w:t>
      </w:r>
      <w:proofErr w:type="spellEnd"/>
      <w:r>
        <w:t xml:space="preserve"> (pl. Docker, Kubernetes, PaaS)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telepítéshez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build </w:t>
      </w:r>
      <w:proofErr w:type="spellStart"/>
      <w:r>
        <w:t>artefaktumokról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használatáról</w:t>
      </w:r>
      <w:proofErr w:type="spellEnd"/>
      <w:r>
        <w:t>.</w:t>
      </w:r>
    </w:p>
    <w:p w14:paraId="28DF7C0F" w14:textId="744468E2" w:rsidR="002A3F39" w:rsidRDefault="00BC51BA" w:rsidP="002A3F39">
      <w:r>
        <w:t>5</w:t>
      </w:r>
      <w:r w:rsidR="002A3F39">
        <w:t xml:space="preserve">.5.2. </w:t>
      </w:r>
      <w:proofErr w:type="spellStart"/>
      <w:r w:rsidR="002A3F39">
        <w:t>Naplózás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Monitorozás</w:t>
      </w:r>
      <w:proofErr w:type="spellEnd"/>
    </w:p>
    <w:p w14:paraId="20A71136" w14:textId="77777777" w:rsidR="002A3F39" w:rsidRDefault="002A3F39" w:rsidP="002A3F39">
      <w:proofErr w:type="spellStart"/>
      <w:r>
        <w:t>Leírná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valósul</w:t>
      </w:r>
      <w:proofErr w:type="spellEnd"/>
      <w:r>
        <w:t xml:space="preserve"> meg a </w:t>
      </w:r>
      <w:proofErr w:type="spellStart"/>
      <w:r>
        <w:t>naplózás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a </w:t>
      </w:r>
      <w:proofErr w:type="spellStart"/>
      <w:r>
        <w:t>kulcsfontosságú</w:t>
      </w:r>
      <w:proofErr w:type="spellEnd"/>
      <w:r>
        <w:t xml:space="preserve"> </w:t>
      </w:r>
      <w:proofErr w:type="spellStart"/>
      <w:r>
        <w:t>naplófájl</w:t>
      </w:r>
      <w:proofErr w:type="spellEnd"/>
      <w:r>
        <w:t xml:space="preserve"> </w:t>
      </w:r>
      <w:proofErr w:type="spellStart"/>
      <w:r>
        <w:t>helyek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szolgáltatások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monitorozási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végpontok</w:t>
      </w:r>
      <w:proofErr w:type="spellEnd"/>
      <w:r>
        <w:t xml:space="preserve"> (pl. health </w:t>
      </w:r>
      <w:proofErr w:type="spellStart"/>
      <w:r>
        <w:t>checkek</w:t>
      </w:r>
      <w:proofErr w:type="spellEnd"/>
      <w:r>
        <w:t xml:space="preserve">, </w:t>
      </w:r>
      <w:proofErr w:type="spellStart"/>
      <w:r>
        <w:t>metrikák</w:t>
      </w:r>
      <w:proofErr w:type="spellEnd"/>
      <w:r>
        <w:t xml:space="preserve">) </w:t>
      </w:r>
      <w:proofErr w:type="spellStart"/>
      <w:r>
        <w:t>állnak</w:t>
      </w:r>
      <w:proofErr w:type="spellEnd"/>
      <w:r>
        <w:t xml:space="preserve"> </w:t>
      </w:r>
      <w:proofErr w:type="spellStart"/>
      <w:r>
        <w:t>rendelkezésre</w:t>
      </w:r>
      <w:proofErr w:type="spellEnd"/>
      <w:r>
        <w:t>.</w:t>
      </w:r>
    </w:p>
    <w:p w14:paraId="444BFC37" w14:textId="537F656C" w:rsidR="002A3F39" w:rsidRDefault="00BC51BA" w:rsidP="002A3F39">
      <w:r>
        <w:t>5</w:t>
      </w:r>
      <w:r w:rsidR="002A3F39">
        <w:t xml:space="preserve">.5.3. </w:t>
      </w:r>
      <w:proofErr w:type="spellStart"/>
      <w:r w:rsidR="002A3F39">
        <w:t>Gyakori</w:t>
      </w:r>
      <w:proofErr w:type="spellEnd"/>
      <w:r w:rsidR="002A3F39">
        <w:t xml:space="preserve"> </w:t>
      </w:r>
      <w:proofErr w:type="spellStart"/>
      <w:r w:rsidR="002A3F39">
        <w:t>Problémák</w:t>
      </w:r>
      <w:proofErr w:type="spellEnd"/>
      <w:r w:rsidR="002A3F39">
        <w:t xml:space="preserve"> </w:t>
      </w:r>
      <w:proofErr w:type="spellStart"/>
      <w:r w:rsidR="002A3F39">
        <w:t>Hibaelhárítása</w:t>
      </w:r>
      <w:proofErr w:type="spellEnd"/>
    </w:p>
    <w:p w14:paraId="32179B47" w14:textId="77777777" w:rsidR="002A3F39" w:rsidRDefault="002A3F39" w:rsidP="002A3F39">
      <w:r>
        <w:t xml:space="preserve">GYIK-et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megoldásokat</w:t>
      </w:r>
      <w:proofErr w:type="spellEnd"/>
      <w:r>
        <w:t xml:space="preserve"> </w:t>
      </w:r>
      <w:proofErr w:type="spellStart"/>
      <w:r>
        <w:t>tartalmazna</w:t>
      </w:r>
      <w:proofErr w:type="spellEnd"/>
      <w:r>
        <w:t xml:space="preserve"> </w:t>
      </w:r>
      <w:proofErr w:type="spellStart"/>
      <w:r>
        <w:t>potenciális</w:t>
      </w:r>
      <w:proofErr w:type="spellEnd"/>
      <w:r>
        <w:t xml:space="preserve"> </w:t>
      </w:r>
      <w:proofErr w:type="spellStart"/>
      <w:r>
        <w:t>problémákra</w:t>
      </w:r>
      <w:proofErr w:type="spellEnd"/>
      <w:r>
        <w:t>.</w:t>
      </w:r>
    </w:p>
    <w:p w14:paraId="4EACCFB4" w14:textId="3E0D1F9B" w:rsidR="002A3F39" w:rsidRDefault="00BC51BA" w:rsidP="002A3F39">
      <w:r>
        <w:t>5</w:t>
      </w:r>
      <w:r w:rsidR="002A3F39">
        <w:t xml:space="preserve">.5.4. </w:t>
      </w:r>
      <w:proofErr w:type="spellStart"/>
      <w:r w:rsidR="002A3F39">
        <w:t>Biztonsági</w:t>
      </w:r>
      <w:proofErr w:type="spellEnd"/>
      <w:r w:rsidR="002A3F39">
        <w:t xml:space="preserve"> </w:t>
      </w:r>
      <w:proofErr w:type="spellStart"/>
      <w:r w:rsidR="002A3F39">
        <w:t>Mentés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Helyreállítás</w:t>
      </w:r>
      <w:proofErr w:type="spellEnd"/>
      <w:r w:rsidR="002A3F39">
        <w:t xml:space="preserve"> (ha </w:t>
      </w:r>
      <w:proofErr w:type="spellStart"/>
      <w:r w:rsidR="002A3F39">
        <w:t>alkalmazható</w:t>
      </w:r>
      <w:proofErr w:type="spellEnd"/>
      <w:r w:rsidR="002A3F39">
        <w:t>)</w:t>
      </w:r>
    </w:p>
    <w:p w14:paraId="56A90F38" w14:textId="77777777" w:rsidR="002A3F39" w:rsidRDefault="002A3F39" w:rsidP="002A3F39">
      <w:proofErr w:type="spellStart"/>
      <w:r>
        <w:t>Eljárásokat</w:t>
      </w:r>
      <w:proofErr w:type="spellEnd"/>
      <w:r>
        <w:t xml:space="preserve"> </w:t>
      </w:r>
      <w:proofErr w:type="spellStart"/>
      <w:r>
        <w:t>ismertetne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biztonsági</w:t>
      </w:r>
      <w:proofErr w:type="spellEnd"/>
      <w:r>
        <w:t xml:space="preserve"> </w:t>
      </w:r>
      <w:proofErr w:type="spellStart"/>
      <w:r>
        <w:t>mentésére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helyreállítására</w:t>
      </w:r>
      <w:proofErr w:type="spellEnd"/>
      <w:r>
        <w:t>.</w:t>
      </w:r>
    </w:p>
    <w:p w14:paraId="2EB9C796" w14:textId="77777777" w:rsidR="002A3F39" w:rsidRDefault="002A3F39" w:rsidP="002A3F39">
      <w:r>
        <w:t xml:space="preserve">Az </w:t>
      </w:r>
      <w:proofErr w:type="spellStart"/>
      <w:r>
        <w:t>üzembe</w:t>
      </w:r>
      <w:proofErr w:type="spellEnd"/>
      <w:r>
        <w:t xml:space="preserve"> </w:t>
      </w:r>
      <w:proofErr w:type="spellStart"/>
      <w:r>
        <w:t>helyezési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karbantartási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CI/CD pipeline </w:t>
      </w:r>
      <w:proofErr w:type="spellStart"/>
      <w:r>
        <w:t>konfigurációkban</w:t>
      </w:r>
      <w:proofErr w:type="spellEnd"/>
      <w:r>
        <w:t xml:space="preserve">, </w:t>
      </w:r>
      <w:proofErr w:type="spellStart"/>
      <w:r>
        <w:t>Dockerfile-okban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tárolón</w:t>
      </w:r>
      <w:proofErr w:type="spellEnd"/>
      <w:r>
        <w:t xml:space="preserve"> </w:t>
      </w:r>
      <w:proofErr w:type="spellStart"/>
      <w:r>
        <w:t>belüli</w:t>
      </w:r>
      <w:proofErr w:type="spellEnd"/>
      <w:r>
        <w:t xml:space="preserve"> </w:t>
      </w:r>
      <w:proofErr w:type="spellStart"/>
      <w:r>
        <w:t>telepítési</w:t>
      </w:r>
      <w:proofErr w:type="spellEnd"/>
      <w:r>
        <w:t xml:space="preserve"> </w:t>
      </w:r>
      <w:proofErr w:type="spellStart"/>
      <w:r>
        <w:t>szkriptekben</w:t>
      </w:r>
      <w:proofErr w:type="spellEnd"/>
      <w:r>
        <w:t xml:space="preserve"> </w:t>
      </w:r>
      <w:proofErr w:type="spellStart"/>
      <w:r>
        <w:t>találhatók</w:t>
      </w:r>
      <w:proofErr w:type="spellEnd"/>
      <w:r>
        <w:t xml:space="preserve">. Az </w:t>
      </w:r>
      <w:proofErr w:type="spellStart"/>
      <w:r>
        <w:t>elérhetetlenség</w:t>
      </w:r>
      <w:proofErr w:type="spellEnd"/>
      <w:r>
        <w:t xml:space="preserve"> 1 </w:t>
      </w:r>
      <w:proofErr w:type="spellStart"/>
      <w:r>
        <w:t>megakadályozza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operatív</w:t>
      </w:r>
      <w:proofErr w:type="spellEnd"/>
      <w:r>
        <w:t xml:space="preserve"> </w:t>
      </w:r>
      <w:proofErr w:type="spellStart"/>
      <w:r>
        <w:t>részletek</w:t>
      </w:r>
      <w:proofErr w:type="spellEnd"/>
      <w:r>
        <w:t xml:space="preserve"> </w:t>
      </w:r>
      <w:proofErr w:type="spellStart"/>
      <w:r>
        <w:t>felfedezését</w:t>
      </w:r>
      <w:proofErr w:type="spellEnd"/>
      <w:r>
        <w:t xml:space="preserve">. A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üzembe</w:t>
      </w:r>
      <w:proofErr w:type="spellEnd"/>
      <w:r>
        <w:t xml:space="preserve"> </w:t>
      </w:r>
      <w:proofErr w:type="spellStart"/>
      <w:r>
        <w:t>helyezés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karbantartás</w:t>
      </w:r>
      <w:proofErr w:type="spellEnd"/>
      <w:r>
        <w:t xml:space="preserve"> </w:t>
      </w:r>
      <w:proofErr w:type="spellStart"/>
      <w:r>
        <w:t>specifikus</w:t>
      </w:r>
      <w:proofErr w:type="spellEnd"/>
      <w:r>
        <w:t xml:space="preserve"> </w:t>
      </w:r>
      <w:proofErr w:type="spellStart"/>
      <w:r>
        <w:t>ismereteket</w:t>
      </w:r>
      <w:proofErr w:type="spellEnd"/>
      <w:r>
        <w:t xml:space="preserve"> </w:t>
      </w:r>
      <w:proofErr w:type="spellStart"/>
      <w:r>
        <w:t>igényel</w:t>
      </w:r>
      <w:proofErr w:type="spellEnd"/>
      <w:r>
        <w:t xml:space="preserve"> </w:t>
      </w:r>
      <w:proofErr w:type="spellStart"/>
      <w:r>
        <w:t>arról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van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csomagolva</w:t>
      </w:r>
      <w:proofErr w:type="spellEnd"/>
      <w:r>
        <w:t xml:space="preserve">, </w:t>
      </w:r>
      <w:proofErr w:type="spellStart"/>
      <w:r>
        <w:t>konfigurálva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környezetekhez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monitorozva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információ</w:t>
      </w:r>
      <w:proofErr w:type="spellEnd"/>
      <w:r>
        <w:t xml:space="preserve"> </w:t>
      </w:r>
      <w:proofErr w:type="spellStart"/>
      <w:r>
        <w:t>gyakran</w:t>
      </w:r>
      <w:proofErr w:type="spellEnd"/>
      <w:r>
        <w:t xml:space="preserve"> a </w:t>
      </w:r>
      <w:proofErr w:type="spellStart"/>
      <w:r>
        <w:t>tárolón</w:t>
      </w:r>
      <w:proofErr w:type="spellEnd"/>
      <w:r>
        <w:t xml:space="preserve"> </w:t>
      </w:r>
      <w:proofErr w:type="spellStart"/>
      <w:r>
        <w:t>belüli</w:t>
      </w:r>
      <w:proofErr w:type="spellEnd"/>
      <w:r>
        <w:t xml:space="preserve"> </w:t>
      </w:r>
      <w:proofErr w:type="spellStart"/>
      <w:r>
        <w:t>fájlokban</w:t>
      </w:r>
      <w:proofErr w:type="spellEnd"/>
      <w:r>
        <w:t xml:space="preserve">, mint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, docker-</w:t>
      </w:r>
      <w:proofErr w:type="spellStart"/>
      <w:r>
        <w:t>compose.yml</w:t>
      </w:r>
      <w:proofErr w:type="spellEnd"/>
      <w:r>
        <w:t xml:space="preserve">, </w:t>
      </w:r>
      <w:proofErr w:type="spellStart"/>
      <w:r>
        <w:t>Jenkinsfile</w:t>
      </w:r>
      <w:proofErr w:type="spellEnd"/>
      <w:r>
        <w:t xml:space="preserve">-ok </w:t>
      </w:r>
      <w:proofErr w:type="spellStart"/>
      <w:r>
        <w:t>vagy</w:t>
      </w:r>
      <w:proofErr w:type="spellEnd"/>
      <w:r>
        <w:t xml:space="preserve"> shell </w:t>
      </w:r>
      <w:proofErr w:type="spellStart"/>
      <w:r>
        <w:t>szkriptek</w:t>
      </w:r>
      <w:proofErr w:type="spellEnd"/>
      <w:r>
        <w:t xml:space="preserve">, </w:t>
      </w:r>
      <w:proofErr w:type="spellStart"/>
      <w:r>
        <w:t>található</w:t>
      </w:r>
      <w:proofErr w:type="spellEnd"/>
      <w:r>
        <w:t xml:space="preserve"> meg.</w:t>
      </w:r>
    </w:p>
    <w:p w14:paraId="282AA314" w14:textId="77777777" w:rsidR="00FD78FB" w:rsidRDefault="00FD78FB"/>
    <w:p w14:paraId="06BF0B17" w14:textId="77777777" w:rsidR="00FD78FB" w:rsidRDefault="00FD78FB"/>
    <w:p w14:paraId="6A191625" w14:textId="1A2A1CD5" w:rsidR="00FD78FB" w:rsidRDefault="00FD78FB"/>
    <w:p w14:paraId="5F736A66" w14:textId="5CA0CC80" w:rsidR="00FD78FB" w:rsidRDefault="00FD78FB"/>
    <w:p w14:paraId="69C5A68A" w14:textId="1FD24263" w:rsidR="00FD78FB" w:rsidRDefault="00FD78FB"/>
    <w:p w14:paraId="5E92F404" w14:textId="60499B6A" w:rsidR="00FD78FB" w:rsidRDefault="00FD78FB"/>
    <w:p w14:paraId="46A82F45" w14:textId="02DC2E58" w:rsidR="00FD78FB" w:rsidRDefault="00FD78FB"/>
    <w:p w14:paraId="3D2A4089" w14:textId="67D455B1" w:rsidR="00FD78FB" w:rsidRDefault="00FD78FB"/>
    <w:p w14:paraId="18FA92C7" w14:textId="53EA8A9C" w:rsidR="00FD78FB" w:rsidRDefault="00FD78FB"/>
    <w:p w14:paraId="5FDD88F3" w14:textId="57E86208" w:rsidR="00FD78FB" w:rsidRDefault="00FD78FB"/>
    <w:p w14:paraId="50DBB602" w14:textId="0905BAFB" w:rsidR="00FD78FB" w:rsidRDefault="00FD78FB"/>
    <w:p w14:paraId="17E23B81" w14:textId="3BE2DC24" w:rsidR="00FD78FB" w:rsidRDefault="00FD78FB"/>
    <w:p w14:paraId="5D116FFF" w14:textId="09242A52" w:rsidR="00FD78FB" w:rsidRDefault="00FD78FB"/>
    <w:p w14:paraId="010262F5" w14:textId="610B6F42" w:rsidR="00FD78FB" w:rsidRDefault="00FD78FB"/>
    <w:p w14:paraId="539AF1E6" w14:textId="4B784C14" w:rsidR="00FD78FB" w:rsidRDefault="00FD78FB"/>
    <w:p w14:paraId="7A3ED46D" w14:textId="74800319" w:rsidR="002A3F39" w:rsidRDefault="00BC51BA" w:rsidP="002A3F39">
      <w:r>
        <w:t>6</w:t>
      </w:r>
      <w:r w:rsidR="002A3F39">
        <w:t xml:space="preserve">. </w:t>
      </w:r>
      <w:proofErr w:type="spellStart"/>
      <w:r w:rsidR="002A3F39">
        <w:t>Marketplace_Frontend</w:t>
      </w:r>
      <w:proofErr w:type="spellEnd"/>
      <w:r w:rsidR="002A3F39">
        <w:t xml:space="preserve"> </w:t>
      </w:r>
      <w:proofErr w:type="spellStart"/>
      <w:r w:rsidR="002A3F39">
        <w:t>Dokumentáció</w:t>
      </w:r>
      <w:proofErr w:type="spellEnd"/>
      <w:r w:rsidR="002A3F39">
        <w:t xml:space="preserve"> (</w:t>
      </w:r>
      <w:proofErr w:type="spellStart"/>
      <w:r w:rsidR="002A3F39">
        <w:t>Hipotetikus</w:t>
      </w:r>
      <w:proofErr w:type="spellEnd"/>
      <w:r w:rsidR="002A3F39">
        <w:t xml:space="preserve"> </w:t>
      </w:r>
      <w:proofErr w:type="spellStart"/>
      <w:r w:rsidR="002A3F39">
        <w:t>Tartalmi</w:t>
      </w:r>
      <w:proofErr w:type="spellEnd"/>
      <w:r w:rsidR="002A3F39">
        <w:t xml:space="preserve"> </w:t>
      </w:r>
      <w:proofErr w:type="spellStart"/>
      <w:r w:rsidR="002A3F39">
        <w:t>Terv</w:t>
      </w:r>
      <w:proofErr w:type="spellEnd"/>
      <w:r w:rsidR="002A3F39">
        <w:t>)</w:t>
      </w:r>
    </w:p>
    <w:p w14:paraId="57685707" w14:textId="54C2C913" w:rsidR="002A3F39" w:rsidRDefault="002A3F39" w:rsidP="002A3F39">
      <w:proofErr w:type="spellStart"/>
      <w:r>
        <w:t>Ez</w:t>
      </w:r>
      <w:proofErr w:type="spellEnd"/>
      <w:r>
        <w:t xml:space="preserve"> a </w:t>
      </w:r>
      <w:proofErr w:type="spellStart"/>
      <w:r>
        <w:t>rész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a </w:t>
      </w:r>
      <w:proofErr w:type="spellStart"/>
      <w:r>
        <w:t>dokumentációt</w:t>
      </w:r>
      <w:proofErr w:type="spellEnd"/>
      <w:r>
        <w:t xml:space="preserve"> </w:t>
      </w:r>
      <w:proofErr w:type="spellStart"/>
      <w:r>
        <w:t>vázolja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a </w:t>
      </w:r>
      <w:proofErr w:type="spellStart"/>
      <w:r>
        <w:t>Marketplace_Frontend</w:t>
      </w:r>
      <w:proofErr w:type="spellEnd"/>
      <w:r>
        <w:t xml:space="preserve"> </w:t>
      </w:r>
      <w:proofErr w:type="spellStart"/>
      <w:r>
        <w:t>projekthez</w:t>
      </w:r>
      <w:proofErr w:type="spellEnd"/>
      <w:r>
        <w:t xml:space="preserve"> </w:t>
      </w:r>
      <w:proofErr w:type="spellStart"/>
      <w:r>
        <w:t>készülne</w:t>
      </w:r>
      <w:proofErr w:type="spellEnd"/>
      <w:r>
        <w:t xml:space="preserve">, </w:t>
      </w:r>
      <w:proofErr w:type="spellStart"/>
      <w:r>
        <w:t>amennyiben</w:t>
      </w:r>
      <w:proofErr w:type="spellEnd"/>
      <w:r>
        <w:t xml:space="preserve"> a https://github.com/MakulaMilanKevin/Marketplace_Frontend </w:t>
      </w:r>
      <w:proofErr w:type="spellStart"/>
      <w:r>
        <w:t>tároló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. Az </w:t>
      </w:r>
      <w:proofErr w:type="spellStart"/>
      <w:r>
        <w:t>itt</w:t>
      </w:r>
      <w:proofErr w:type="spellEnd"/>
      <w:r>
        <w:t xml:space="preserve"> </w:t>
      </w:r>
      <w:proofErr w:type="spellStart"/>
      <w:r>
        <w:t>leírt</w:t>
      </w:r>
      <w:proofErr w:type="spellEnd"/>
      <w:r>
        <w:t xml:space="preserve"> </w:t>
      </w:r>
      <w:proofErr w:type="spellStart"/>
      <w:r>
        <w:t>mélység</w:t>
      </w:r>
      <w:proofErr w:type="spellEnd"/>
      <w:r>
        <w:t xml:space="preserve"> </w:t>
      </w:r>
      <w:proofErr w:type="spellStart"/>
      <w:r>
        <w:t>hozzájárul</w:t>
      </w:r>
      <w:proofErr w:type="spellEnd"/>
      <w:r>
        <w:t xml:space="preserve"> a 20 </w:t>
      </w:r>
      <w:proofErr w:type="spellStart"/>
      <w:r>
        <w:t>oldalas</w:t>
      </w:r>
      <w:proofErr w:type="spellEnd"/>
      <w:r>
        <w:t xml:space="preserve"> </w:t>
      </w:r>
      <w:proofErr w:type="spellStart"/>
      <w:r>
        <w:t>céltartalom</w:t>
      </w:r>
      <w:proofErr w:type="spellEnd"/>
      <w:r>
        <w:t xml:space="preserve"> </w:t>
      </w:r>
      <w:proofErr w:type="spellStart"/>
      <w:r>
        <w:t>eléréséhez</w:t>
      </w:r>
      <w:proofErr w:type="spellEnd"/>
      <w:r>
        <w:t>.</w:t>
      </w:r>
    </w:p>
    <w:p w14:paraId="58DF8414" w14:textId="43CCB7A3" w:rsidR="002A3F39" w:rsidRDefault="00BC51BA" w:rsidP="002A3F39">
      <w:r>
        <w:t>6</w:t>
      </w:r>
      <w:r w:rsidR="002A3F39">
        <w:t xml:space="preserve">.1. </w:t>
      </w:r>
      <w:proofErr w:type="spellStart"/>
      <w:r w:rsidR="002A3F39">
        <w:t>Bevezetés</w:t>
      </w:r>
      <w:proofErr w:type="spellEnd"/>
      <w:r w:rsidR="002A3F39">
        <w:t xml:space="preserve"> a </w:t>
      </w:r>
      <w:proofErr w:type="spellStart"/>
      <w:r w:rsidR="002A3F39">
        <w:t>Marketplace_Frontend</w:t>
      </w:r>
      <w:proofErr w:type="spellEnd"/>
      <w:r w:rsidR="002A3F39">
        <w:t>-be</w:t>
      </w:r>
    </w:p>
    <w:p w14:paraId="11DAD99F" w14:textId="68AC9CBD" w:rsidR="002A3F39" w:rsidRDefault="00BC51BA" w:rsidP="002A3F39">
      <w:r>
        <w:t>6</w:t>
      </w:r>
      <w:r w:rsidR="002A3F39">
        <w:t xml:space="preserve">.1.1. A </w:t>
      </w:r>
      <w:proofErr w:type="spellStart"/>
      <w:r w:rsidR="002A3F39">
        <w:t>Projekt</w:t>
      </w:r>
      <w:proofErr w:type="spellEnd"/>
      <w:r w:rsidR="002A3F39">
        <w:t xml:space="preserve"> </w:t>
      </w:r>
      <w:proofErr w:type="spellStart"/>
      <w:r w:rsidR="002A3F39">
        <w:t>Célja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Felhasználói</w:t>
      </w:r>
      <w:proofErr w:type="spellEnd"/>
      <w:r w:rsidR="002A3F39">
        <w:t xml:space="preserve"> </w:t>
      </w:r>
      <w:proofErr w:type="spellStart"/>
      <w:r w:rsidR="002A3F39">
        <w:t>Élmény</w:t>
      </w:r>
      <w:proofErr w:type="spellEnd"/>
      <w:r w:rsidR="002A3F39">
        <w:t xml:space="preserve"> (UX) </w:t>
      </w:r>
      <w:proofErr w:type="spellStart"/>
      <w:r w:rsidR="002A3F39">
        <w:t>Célkitűzései</w:t>
      </w:r>
      <w:proofErr w:type="spellEnd"/>
    </w:p>
    <w:p w14:paraId="13DB60E3" w14:textId="77777777" w:rsidR="002A3F39" w:rsidRDefault="002A3F39" w:rsidP="002A3F39">
      <w:r>
        <w:t xml:space="preserve">Mi a frontend </w:t>
      </w:r>
      <w:proofErr w:type="spellStart"/>
      <w:r>
        <w:t>szerepe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rendszerben</w:t>
      </w:r>
      <w:proofErr w:type="spellEnd"/>
      <w:r>
        <w:t xml:space="preserve">?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igényeket</w:t>
      </w:r>
      <w:proofErr w:type="spellEnd"/>
      <w:r>
        <w:t xml:space="preserve"> </w:t>
      </w:r>
      <w:proofErr w:type="spellStart"/>
      <w:r>
        <w:t>elégít</w:t>
      </w:r>
      <w:proofErr w:type="spellEnd"/>
      <w:r>
        <w:t xml:space="preserve"> ki? </w:t>
      </w:r>
      <w:proofErr w:type="spellStart"/>
      <w:r>
        <w:t>Melyek</w:t>
      </w:r>
      <w:proofErr w:type="spellEnd"/>
      <w:r>
        <w:t xml:space="preserve"> a </w:t>
      </w:r>
      <w:proofErr w:type="spellStart"/>
      <w:r>
        <w:t>kulcsfontosságú</w:t>
      </w:r>
      <w:proofErr w:type="spellEnd"/>
      <w:r>
        <w:t xml:space="preserve"> UX </w:t>
      </w:r>
      <w:proofErr w:type="spellStart"/>
      <w:r>
        <w:t>alapelvek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célok</w:t>
      </w:r>
      <w:proofErr w:type="spellEnd"/>
      <w:r>
        <w:t xml:space="preserve"> (pl. "</w:t>
      </w:r>
      <w:proofErr w:type="spellStart"/>
      <w:r>
        <w:t>intuitív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reszponzív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 </w:t>
      </w:r>
      <w:proofErr w:type="spellStart"/>
      <w:r>
        <w:t>biztosítása</w:t>
      </w:r>
      <w:proofErr w:type="spellEnd"/>
      <w:r>
        <w:t xml:space="preserve"> a 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böngészéséhez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rendelések</w:t>
      </w:r>
      <w:proofErr w:type="spellEnd"/>
      <w:r>
        <w:t xml:space="preserve"> </w:t>
      </w:r>
      <w:proofErr w:type="spellStart"/>
      <w:r>
        <w:t>kezeléséhez</w:t>
      </w:r>
      <w:proofErr w:type="spellEnd"/>
      <w:r>
        <w:t xml:space="preserve">")? </w:t>
      </w:r>
      <w:proofErr w:type="spellStart"/>
      <w:r>
        <w:t>Hasonlóan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API-</w:t>
      </w:r>
      <w:proofErr w:type="spellStart"/>
      <w:r>
        <w:t>hoz</w:t>
      </w:r>
      <w:proofErr w:type="spellEnd"/>
      <w:r>
        <w:t xml:space="preserve">, a frontend </w:t>
      </w:r>
      <w:proofErr w:type="spellStart"/>
      <w:r>
        <w:t>bevezető</w:t>
      </w:r>
      <w:proofErr w:type="spellEnd"/>
      <w:r>
        <w:t xml:space="preserve"> </w:t>
      </w:r>
      <w:proofErr w:type="spellStart"/>
      <w:r>
        <w:t>információi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tipikusan</w:t>
      </w:r>
      <w:proofErr w:type="spellEnd"/>
      <w:r>
        <w:t xml:space="preserve"> a README </w:t>
      </w:r>
      <w:proofErr w:type="spellStart"/>
      <w:r>
        <w:t>fájljában</w:t>
      </w:r>
      <w:proofErr w:type="spellEnd"/>
      <w:r>
        <w:t xml:space="preserve"> 4 </w:t>
      </w:r>
      <w:proofErr w:type="spellStart"/>
      <w:r>
        <w:t>vagy</w:t>
      </w:r>
      <w:proofErr w:type="spellEnd"/>
      <w:r>
        <w:t xml:space="preserve">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kódstruktúra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2 </w:t>
      </w:r>
      <w:proofErr w:type="spellStart"/>
      <w:r>
        <w:t>fedezhetők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jelenleg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elérhetők</w:t>
      </w:r>
      <w:proofErr w:type="spellEnd"/>
      <w:r>
        <w:t xml:space="preserve">. A frontend </w:t>
      </w:r>
      <w:proofErr w:type="spellStart"/>
      <w:r>
        <w:t>projekt</w:t>
      </w:r>
      <w:proofErr w:type="spellEnd"/>
      <w:r>
        <w:t xml:space="preserve"> README 4 </w:t>
      </w:r>
      <w:proofErr w:type="spellStart"/>
      <w:r>
        <w:t>és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fájlja</w:t>
      </w:r>
      <w:proofErr w:type="spellEnd"/>
      <w:r>
        <w:t xml:space="preserve">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forrása</w:t>
      </w:r>
      <w:proofErr w:type="spellEnd"/>
      <w:r>
        <w:t xml:space="preserve"> a </w:t>
      </w:r>
      <w:proofErr w:type="spellStart"/>
      <w:r>
        <w:t>technológiai</w:t>
      </w:r>
      <w:proofErr w:type="spellEnd"/>
      <w:r>
        <w:t xml:space="preserve"> </w:t>
      </w:r>
      <w:proofErr w:type="spellStart"/>
      <w:r>
        <w:t>háttérnek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célnak</w:t>
      </w:r>
      <w:proofErr w:type="spellEnd"/>
      <w:r>
        <w:t>.</w:t>
      </w:r>
    </w:p>
    <w:p w14:paraId="622099D0" w14:textId="1A326273" w:rsidR="002A3F39" w:rsidRDefault="00BC51BA" w:rsidP="002A3F39">
      <w:r>
        <w:t>6</w:t>
      </w:r>
      <w:r w:rsidR="002A3F39">
        <w:t xml:space="preserve">.1.2. </w:t>
      </w:r>
      <w:proofErr w:type="spellStart"/>
      <w:r w:rsidR="002A3F39">
        <w:t>Kulcsfontosságú</w:t>
      </w:r>
      <w:proofErr w:type="spellEnd"/>
      <w:r w:rsidR="002A3F39">
        <w:t xml:space="preserve"> </w:t>
      </w:r>
      <w:proofErr w:type="spellStart"/>
      <w:r w:rsidR="002A3F39">
        <w:t>Jellemzők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Felhasználói</w:t>
      </w:r>
      <w:proofErr w:type="spellEnd"/>
      <w:r w:rsidR="002A3F39">
        <w:t xml:space="preserve"> </w:t>
      </w:r>
      <w:proofErr w:type="spellStart"/>
      <w:r w:rsidR="002A3F39">
        <w:t>Folyamatok</w:t>
      </w:r>
      <w:proofErr w:type="spellEnd"/>
    </w:p>
    <w:p w14:paraId="17B9A6FE" w14:textId="77777777" w:rsidR="002A3F39" w:rsidRDefault="002A3F39" w:rsidP="002A3F39">
      <w:r>
        <w:t xml:space="preserve">A </w:t>
      </w:r>
      <w:proofErr w:type="spellStart"/>
      <w:r>
        <w:t>főbb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szemszögből</w:t>
      </w:r>
      <w:proofErr w:type="spellEnd"/>
      <w:r>
        <w:t xml:space="preserve"> (pl. </w:t>
      </w:r>
      <w:proofErr w:type="spellStart"/>
      <w:r>
        <w:t>Termékkeresés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Szűrés</w:t>
      </w:r>
      <w:proofErr w:type="spellEnd"/>
      <w:r>
        <w:t xml:space="preserve">,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Regisztráció</w:t>
      </w:r>
      <w:proofErr w:type="spellEnd"/>
      <w:r>
        <w:t>/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Kosár</w:t>
      </w:r>
      <w:proofErr w:type="spellEnd"/>
      <w:r>
        <w:t xml:space="preserve">, </w:t>
      </w:r>
      <w:proofErr w:type="spellStart"/>
      <w:r>
        <w:t>Pénztár</w:t>
      </w:r>
      <w:proofErr w:type="spellEnd"/>
      <w:r>
        <w:t xml:space="preserve"> </w:t>
      </w:r>
      <w:proofErr w:type="spellStart"/>
      <w:r>
        <w:t>Folyamat</w:t>
      </w:r>
      <w:proofErr w:type="spellEnd"/>
      <w:r>
        <w:t xml:space="preserve">). Az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folyamatok</w:t>
      </w:r>
      <w:proofErr w:type="spellEnd"/>
      <w:r>
        <w:t xml:space="preserve"> </w:t>
      </w:r>
      <w:proofErr w:type="spellStart"/>
      <w:r>
        <w:t>diagramjai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leírásai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alkalmazáson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>.</w:t>
      </w:r>
    </w:p>
    <w:p w14:paraId="48481D5D" w14:textId="4803182A" w:rsidR="002A3F39" w:rsidRDefault="00BC51BA" w:rsidP="002A3F39">
      <w:r>
        <w:t>6</w:t>
      </w:r>
      <w:r w:rsidR="002A3F39">
        <w:t xml:space="preserve">.1.3. </w:t>
      </w:r>
      <w:proofErr w:type="spellStart"/>
      <w:r w:rsidR="002A3F39">
        <w:t>Technológiai</w:t>
      </w:r>
      <w:proofErr w:type="spellEnd"/>
      <w:r w:rsidR="002A3F39">
        <w:t xml:space="preserve"> </w:t>
      </w:r>
      <w:proofErr w:type="spellStart"/>
      <w:r w:rsidR="002A3F39">
        <w:t>Háttér</w:t>
      </w:r>
      <w:proofErr w:type="spellEnd"/>
      <w:r w:rsidR="002A3F39">
        <w:t xml:space="preserve"> (Technology Stack)</w:t>
      </w:r>
    </w:p>
    <w:p w14:paraId="119B5061" w14:textId="77777777" w:rsidR="002A3F39" w:rsidRDefault="002A3F39" w:rsidP="002A3F39">
      <w:r>
        <w:lastRenderedPageBreak/>
        <w:t xml:space="preserve">Frontend </w:t>
      </w:r>
      <w:proofErr w:type="spellStart"/>
      <w:r>
        <w:t>keretrendszer</w:t>
      </w:r>
      <w:proofErr w:type="spellEnd"/>
      <w:r>
        <w:t>/</w:t>
      </w:r>
      <w:proofErr w:type="spellStart"/>
      <w:r>
        <w:t>könyvtárak</w:t>
      </w:r>
      <w:proofErr w:type="spellEnd"/>
      <w:r>
        <w:t xml:space="preserve"> (pl. React, Angular, Vue.js), </w:t>
      </w:r>
      <w:proofErr w:type="spellStart"/>
      <w:r>
        <w:t>állapotkezelési</w:t>
      </w:r>
      <w:proofErr w:type="spellEnd"/>
      <w:r>
        <w:t xml:space="preserve"> </w:t>
      </w:r>
      <w:proofErr w:type="spellStart"/>
      <w:r>
        <w:t>megoldások</w:t>
      </w:r>
      <w:proofErr w:type="spellEnd"/>
      <w:r>
        <w:t xml:space="preserve"> (pl. Redux, </w:t>
      </w:r>
      <w:proofErr w:type="spellStart"/>
      <w:r>
        <w:t>Vuex</w:t>
      </w:r>
      <w:proofErr w:type="spellEnd"/>
      <w:r>
        <w:t xml:space="preserve">, Context API), UI </w:t>
      </w:r>
      <w:proofErr w:type="spellStart"/>
      <w:r>
        <w:t>komponens</w:t>
      </w:r>
      <w:proofErr w:type="spellEnd"/>
      <w:r>
        <w:t xml:space="preserve"> </w:t>
      </w:r>
      <w:proofErr w:type="spellStart"/>
      <w:r>
        <w:t>könyvtárak</w:t>
      </w:r>
      <w:proofErr w:type="spellEnd"/>
      <w:r>
        <w:t xml:space="preserve"> (pl. Material UI, Bootstrap), build </w:t>
      </w:r>
      <w:proofErr w:type="spellStart"/>
      <w:r>
        <w:t>eszközök</w:t>
      </w:r>
      <w:proofErr w:type="spellEnd"/>
      <w:r>
        <w:t xml:space="preserve"> (pl. Webpack, </w:t>
      </w:r>
      <w:proofErr w:type="spellStart"/>
      <w:r>
        <w:t>Vite</w:t>
      </w:r>
      <w:proofErr w:type="spellEnd"/>
      <w:r>
        <w:t>).</w:t>
      </w:r>
    </w:p>
    <w:p w14:paraId="0E6759AE" w14:textId="04DF4BCA" w:rsidR="002A3F39" w:rsidRDefault="00BC51BA" w:rsidP="002A3F39">
      <w:r>
        <w:t>6</w:t>
      </w:r>
      <w:r w:rsidR="002A3F39">
        <w:t xml:space="preserve">.1.3.1: </w:t>
      </w:r>
      <w:proofErr w:type="spellStart"/>
      <w:r w:rsidR="002A3F39">
        <w:t>Marketplace_Frontend</w:t>
      </w:r>
      <w:proofErr w:type="spellEnd"/>
      <w:r w:rsidR="002A3F39">
        <w:t xml:space="preserve"> </w:t>
      </w:r>
      <w:proofErr w:type="spellStart"/>
      <w:r w:rsidR="002A3F39">
        <w:t>Technológiai</w:t>
      </w:r>
      <w:proofErr w:type="spellEnd"/>
      <w:r w:rsidR="002A3F39">
        <w:t xml:space="preserve"> </w:t>
      </w:r>
      <w:proofErr w:type="spellStart"/>
      <w:r w:rsidR="002A3F39">
        <w:t>Háttér</w:t>
      </w:r>
      <w:proofErr w:type="spellEnd"/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A3F39" w14:paraId="5B87E640" w14:textId="77777777" w:rsidTr="005F6D5E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E823C8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Kategória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B172A5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Technológia</w:t>
            </w:r>
            <w:proofErr w:type="spellEnd"/>
          </w:p>
        </w:tc>
      </w:tr>
      <w:tr w:rsidR="002A3F39" w14:paraId="5E5710D6" w14:textId="77777777" w:rsidTr="005F6D5E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991BF1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Keretrendszer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D1953D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React</w:t>
            </w:r>
          </w:p>
        </w:tc>
      </w:tr>
      <w:tr w:rsidR="002A3F39" w14:paraId="5BC1A047" w14:textId="77777777" w:rsidTr="005F6D5E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2DCD1D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 xml:space="preserve">UI 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Könyvtár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22B689" w14:textId="77777777" w:rsidR="002A3F39" w:rsidRDefault="002A3F39" w:rsidP="005F6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DaisyUI</w:t>
            </w:r>
            <w:proofErr w:type="spellEnd"/>
          </w:p>
        </w:tc>
      </w:tr>
    </w:tbl>
    <w:p w14:paraId="2E2E9D09" w14:textId="77777777" w:rsidR="002A3F39" w:rsidRDefault="002A3F39" w:rsidP="002A3F39">
      <w:proofErr w:type="spellStart"/>
      <w:r>
        <w:t>Érték</w:t>
      </w:r>
      <w:proofErr w:type="spellEnd"/>
      <w:r>
        <w:t xml:space="preserve">: </w:t>
      </w:r>
      <w:proofErr w:type="spellStart"/>
      <w:r>
        <w:t>Gyors</w:t>
      </w:r>
      <w:proofErr w:type="spellEnd"/>
      <w:r>
        <w:t xml:space="preserve">, </w:t>
      </w:r>
      <w:proofErr w:type="spellStart"/>
      <w:r>
        <w:t>strukturált</w:t>
      </w:r>
      <w:proofErr w:type="spellEnd"/>
      <w:r>
        <w:t xml:space="preserve"> </w:t>
      </w:r>
      <w:proofErr w:type="spellStart"/>
      <w:r>
        <w:t>összefoglalót</w:t>
      </w:r>
      <w:proofErr w:type="spellEnd"/>
      <w:r>
        <w:t xml:space="preserve"> </w:t>
      </w:r>
      <w:proofErr w:type="spellStart"/>
      <w:r>
        <w:t>kínálna</w:t>
      </w:r>
      <w:proofErr w:type="spellEnd"/>
      <w:r>
        <w:t xml:space="preserve"> a frontend </w:t>
      </w:r>
      <w:proofErr w:type="spellStart"/>
      <w:r>
        <w:t>technológiákról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kulcsfontosságú</w:t>
      </w:r>
      <w:proofErr w:type="spellEnd"/>
      <w:r>
        <w:t xml:space="preserve"> a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a </w:t>
      </w:r>
      <w:proofErr w:type="spellStart"/>
      <w:r>
        <w:t>fejlesztési</w:t>
      </w:r>
      <w:proofErr w:type="spellEnd"/>
      <w:r>
        <w:t xml:space="preserve"> </w:t>
      </w:r>
      <w:proofErr w:type="spellStart"/>
      <w:r>
        <w:t>környezet</w:t>
      </w:r>
      <w:proofErr w:type="spellEnd"/>
      <w:r>
        <w:t xml:space="preserve">, a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készségek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projektfüggőségek</w:t>
      </w:r>
      <w:proofErr w:type="spellEnd"/>
      <w:r>
        <w:t xml:space="preserve"> </w:t>
      </w:r>
      <w:proofErr w:type="spellStart"/>
      <w:r>
        <w:t>megértéséhez</w:t>
      </w:r>
      <w:proofErr w:type="spellEnd"/>
      <w:r>
        <w:t xml:space="preserve">. A frontend </w:t>
      </w:r>
      <w:proofErr w:type="spellStart"/>
      <w:r>
        <w:t>fejlesztés</w:t>
      </w:r>
      <w:proofErr w:type="spellEnd"/>
      <w:r>
        <w:t xml:space="preserve"> </w:t>
      </w:r>
      <w:proofErr w:type="spellStart"/>
      <w:r>
        <w:t>egyedi</w:t>
      </w:r>
      <w:proofErr w:type="spellEnd"/>
      <w:r>
        <w:t xml:space="preserve"> </w:t>
      </w:r>
      <w:proofErr w:type="spellStart"/>
      <w:r>
        <w:t>technológiai</w:t>
      </w:r>
      <w:proofErr w:type="spellEnd"/>
      <w:r>
        <w:t xml:space="preserve"> </w:t>
      </w:r>
      <w:proofErr w:type="spellStart"/>
      <w:r>
        <w:t>készletet</w:t>
      </w:r>
      <w:proofErr w:type="spellEnd"/>
      <w:r>
        <w:t xml:space="preserve"> </w:t>
      </w:r>
      <w:proofErr w:type="spellStart"/>
      <w:r>
        <w:t>foglal</w:t>
      </w:r>
      <w:proofErr w:type="spellEnd"/>
      <w:r>
        <w:t xml:space="preserve"> </w:t>
      </w:r>
      <w:proofErr w:type="spellStart"/>
      <w:r>
        <w:t>magában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összefoglaló</w:t>
      </w:r>
      <w:proofErr w:type="spellEnd"/>
      <w:r>
        <w:t xml:space="preserve"> </w:t>
      </w:r>
      <w:proofErr w:type="spellStart"/>
      <w:r>
        <w:t>táblázat</w:t>
      </w:r>
      <w:proofErr w:type="spellEnd"/>
      <w:r>
        <w:t xml:space="preserve"> </w:t>
      </w:r>
      <w:proofErr w:type="spellStart"/>
      <w:r>
        <w:t>hatékonyan</w:t>
      </w:r>
      <w:proofErr w:type="spellEnd"/>
      <w:r>
        <w:t xml:space="preserve"> </w:t>
      </w:r>
      <w:proofErr w:type="spellStart"/>
      <w:r>
        <w:t>közvetíti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információt</w:t>
      </w:r>
      <w:proofErr w:type="spellEnd"/>
      <w:r>
        <w:t>.</w:t>
      </w:r>
    </w:p>
    <w:p w14:paraId="4D4B228F" w14:textId="7F83EAFC" w:rsidR="002A3F39" w:rsidRDefault="00BC51BA" w:rsidP="002A3F39">
      <w:r>
        <w:t>6</w:t>
      </w:r>
      <w:r w:rsidR="002A3F39">
        <w:t xml:space="preserve">.2. Frontend </w:t>
      </w:r>
      <w:proofErr w:type="spellStart"/>
      <w:r w:rsidR="002A3F39">
        <w:t>Architektúra</w:t>
      </w:r>
      <w:proofErr w:type="spellEnd"/>
      <w:r w:rsidR="002A3F39">
        <w:t xml:space="preserve">: </w:t>
      </w:r>
      <w:proofErr w:type="spellStart"/>
      <w:r w:rsidR="002A3F39">
        <w:t>Marketplace_Frontend</w:t>
      </w:r>
      <w:proofErr w:type="spellEnd"/>
    </w:p>
    <w:p w14:paraId="56799BF1" w14:textId="1C433B1F" w:rsidR="002A3F39" w:rsidRDefault="00BC51BA" w:rsidP="002A3F39">
      <w:r>
        <w:t>6</w:t>
      </w:r>
      <w:r w:rsidR="002A3F39">
        <w:t xml:space="preserve">.2.1. </w:t>
      </w:r>
      <w:proofErr w:type="spellStart"/>
      <w:r w:rsidR="002A3F39">
        <w:t>Komponens</w:t>
      </w:r>
      <w:proofErr w:type="spellEnd"/>
      <w:r w:rsidR="002A3F39">
        <w:t xml:space="preserve"> </w:t>
      </w:r>
      <w:proofErr w:type="spellStart"/>
      <w:r w:rsidR="002A3F39">
        <w:t>Struktúra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Hierarchia</w:t>
      </w:r>
      <w:proofErr w:type="spellEnd"/>
    </w:p>
    <w:p w14:paraId="12605E25" w14:textId="77777777" w:rsidR="002A3F39" w:rsidRDefault="002A3F39" w:rsidP="002A3F39">
      <w:proofErr w:type="spellStart"/>
      <w:r>
        <w:t>Áttekintés</w:t>
      </w:r>
      <w:proofErr w:type="spellEnd"/>
      <w:r>
        <w:t xml:space="preserve"> </w:t>
      </w:r>
      <w:proofErr w:type="spellStart"/>
      <w:r>
        <w:t>arról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szervezve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UI </w:t>
      </w:r>
      <w:proofErr w:type="spellStart"/>
      <w:r>
        <w:t>komponensek</w:t>
      </w:r>
      <w:proofErr w:type="spellEnd"/>
      <w:r>
        <w:t xml:space="preserve"> (pl. </w:t>
      </w:r>
      <w:proofErr w:type="spellStart"/>
      <w:r>
        <w:t>atomi</w:t>
      </w:r>
      <w:proofErr w:type="spellEnd"/>
      <w:r>
        <w:t xml:space="preserve">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elvek</w:t>
      </w:r>
      <w:proofErr w:type="spellEnd"/>
      <w:r>
        <w:t xml:space="preserve">, </w:t>
      </w:r>
      <w:proofErr w:type="spellStart"/>
      <w:r>
        <w:t>funkció</w:t>
      </w:r>
      <w:proofErr w:type="spellEnd"/>
      <w:r>
        <w:t xml:space="preserve">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mappák</w:t>
      </w:r>
      <w:proofErr w:type="spellEnd"/>
      <w:r>
        <w:t xml:space="preserve">). Diagram,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illusztrálja</w:t>
      </w:r>
      <w:proofErr w:type="spellEnd"/>
      <w:r>
        <w:t xml:space="preserve"> a </w:t>
      </w:r>
      <w:proofErr w:type="spellStart"/>
      <w:r>
        <w:t>főbb</w:t>
      </w:r>
      <w:proofErr w:type="spellEnd"/>
      <w:r>
        <w:t xml:space="preserve"> </w:t>
      </w:r>
      <w:proofErr w:type="spellStart"/>
      <w:r>
        <w:t>elrendezési</w:t>
      </w:r>
      <w:proofErr w:type="spellEnd"/>
      <w:r>
        <w:t xml:space="preserve"> </w:t>
      </w:r>
      <w:proofErr w:type="spellStart"/>
      <w:r>
        <w:t>komponensek</w:t>
      </w:r>
      <w:proofErr w:type="spellEnd"/>
      <w:r>
        <w:t xml:space="preserve">, </w:t>
      </w:r>
      <w:proofErr w:type="spellStart"/>
      <w:r>
        <w:t>konténer</w:t>
      </w:r>
      <w:proofErr w:type="spellEnd"/>
      <w:r>
        <w:t xml:space="preserve"> </w:t>
      </w:r>
      <w:proofErr w:type="spellStart"/>
      <w:r>
        <w:t>komponensek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prezentációs</w:t>
      </w:r>
      <w:proofErr w:type="spellEnd"/>
      <w:r>
        <w:t xml:space="preserve"> </w:t>
      </w:r>
      <w:proofErr w:type="spellStart"/>
      <w:r>
        <w:t>komponensek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kapcsolatot</w:t>
      </w:r>
      <w:proofErr w:type="spellEnd"/>
      <w:r>
        <w:t xml:space="preserve">. A frontend </w:t>
      </w:r>
      <w:proofErr w:type="spellStart"/>
      <w:r>
        <w:t>architektúra</w:t>
      </w:r>
      <w:proofErr w:type="spellEnd"/>
      <w:r>
        <w:t xml:space="preserve">, </w:t>
      </w:r>
      <w:proofErr w:type="spellStart"/>
      <w:r>
        <w:t>különösen</w:t>
      </w:r>
      <w:proofErr w:type="spellEnd"/>
      <w:r>
        <w:t xml:space="preserve"> a </w:t>
      </w:r>
      <w:proofErr w:type="spellStart"/>
      <w:r>
        <w:t>komponensstruktúra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állapotkezelés</w:t>
      </w:r>
      <w:proofErr w:type="spellEnd"/>
      <w:r>
        <w:t xml:space="preserve">, </w:t>
      </w:r>
      <w:proofErr w:type="spellStart"/>
      <w:r>
        <w:t>mélyen</w:t>
      </w:r>
      <w:proofErr w:type="spellEnd"/>
      <w:r>
        <w:t xml:space="preserve"> </w:t>
      </w:r>
      <w:proofErr w:type="spellStart"/>
      <w:r>
        <w:t>beágyazódik</w:t>
      </w:r>
      <w:proofErr w:type="spellEnd"/>
      <w:r>
        <w:t xml:space="preserve"> a </w:t>
      </w:r>
      <w:proofErr w:type="spellStart"/>
      <w:r>
        <w:t>kódba</w:t>
      </w:r>
      <w:proofErr w:type="spellEnd"/>
      <w:r>
        <w:t xml:space="preserve">. </w:t>
      </w:r>
      <w:proofErr w:type="spellStart"/>
      <w:r>
        <w:t>Hozzáférés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 2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kulcsfontosságú</w:t>
      </w:r>
      <w:proofErr w:type="spellEnd"/>
      <w:r>
        <w:t xml:space="preserve"> </w:t>
      </w:r>
      <w:proofErr w:type="spellStart"/>
      <w:r>
        <w:t>tervezési</w:t>
      </w:r>
      <w:proofErr w:type="spellEnd"/>
      <w:r>
        <w:t xml:space="preserve"> </w:t>
      </w:r>
      <w:proofErr w:type="spellStart"/>
      <w:r>
        <w:t>szempontok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dokumentálhatók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akadályozza</w:t>
      </w:r>
      <w:proofErr w:type="spellEnd"/>
      <w:r>
        <w:t xml:space="preserve"> a </w:t>
      </w:r>
      <w:proofErr w:type="spellStart"/>
      <w:r>
        <w:t>megértést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jövőbeli</w:t>
      </w:r>
      <w:proofErr w:type="spellEnd"/>
      <w:r>
        <w:t xml:space="preserve"> </w:t>
      </w:r>
      <w:proofErr w:type="spellStart"/>
      <w:r>
        <w:t>fejlesztést</w:t>
      </w:r>
      <w:proofErr w:type="spellEnd"/>
      <w:r>
        <w:t xml:space="preserve">. A frontend </w:t>
      </w:r>
      <w:proofErr w:type="spellStart"/>
      <w:r>
        <w:t>architektúra</w:t>
      </w:r>
      <w:proofErr w:type="spellEnd"/>
      <w:r>
        <w:t xml:space="preserve"> (</w:t>
      </w:r>
      <w:proofErr w:type="spellStart"/>
      <w:r>
        <w:t>komponensek</w:t>
      </w:r>
      <w:proofErr w:type="spellEnd"/>
      <w:r>
        <w:t xml:space="preserve">, </w:t>
      </w:r>
      <w:proofErr w:type="spellStart"/>
      <w:r>
        <w:t>állapot</w:t>
      </w:r>
      <w:proofErr w:type="spellEnd"/>
      <w:r>
        <w:t xml:space="preserve">, </w:t>
      </w:r>
      <w:proofErr w:type="spellStart"/>
      <w:r>
        <w:t>útválasztás</w:t>
      </w:r>
      <w:proofErr w:type="spellEnd"/>
      <w:r>
        <w:t xml:space="preserve">) 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szervezése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definiált</w:t>
      </w:r>
      <w:proofErr w:type="spellEnd"/>
      <w:r>
        <w:t>.</w:t>
      </w:r>
    </w:p>
    <w:p w14:paraId="16087302" w14:textId="5F8A7C0B" w:rsidR="002A3F39" w:rsidRDefault="00BC51BA" w:rsidP="002A3F39">
      <w:r>
        <w:t>6</w:t>
      </w:r>
      <w:r w:rsidR="002A3F39">
        <w:t xml:space="preserve">.2.2. </w:t>
      </w:r>
      <w:proofErr w:type="spellStart"/>
      <w:r w:rsidR="002A3F39">
        <w:t>Állapotkezelési</w:t>
      </w:r>
      <w:proofErr w:type="spellEnd"/>
      <w:r w:rsidR="002A3F39">
        <w:t xml:space="preserve"> </w:t>
      </w:r>
      <w:proofErr w:type="spellStart"/>
      <w:r w:rsidR="002A3F39">
        <w:t>Megközelítés</w:t>
      </w:r>
      <w:proofErr w:type="spellEnd"/>
    </w:p>
    <w:p w14:paraId="5D30C4BA" w14:textId="77777777" w:rsidR="002A3F39" w:rsidRDefault="002A3F39" w:rsidP="002A3F39">
      <w:r>
        <w:t xml:space="preserve">A </w:t>
      </w:r>
      <w:proofErr w:type="spellStart"/>
      <w:r>
        <w:t>választott</w:t>
      </w:r>
      <w:proofErr w:type="spellEnd"/>
      <w:r>
        <w:t xml:space="preserve"> </w:t>
      </w:r>
      <w:proofErr w:type="spellStart"/>
      <w:r>
        <w:t>állapotkezelési</w:t>
      </w:r>
      <w:proofErr w:type="spellEnd"/>
      <w:r>
        <w:t xml:space="preserve"> </w:t>
      </w:r>
      <w:proofErr w:type="spellStart"/>
      <w:r>
        <w:t>megoldás</w:t>
      </w:r>
      <w:proofErr w:type="spellEnd"/>
      <w:r>
        <w:t xml:space="preserve"> </w:t>
      </w:r>
      <w:proofErr w:type="spellStart"/>
      <w:r>
        <w:t>részletes</w:t>
      </w:r>
      <w:proofErr w:type="spellEnd"/>
      <w:r>
        <w:t xml:space="preserve"> </w:t>
      </w:r>
      <w:proofErr w:type="spellStart"/>
      <w:r>
        <w:t>magyarázata</w:t>
      </w:r>
      <w:proofErr w:type="spellEnd"/>
      <w:r>
        <w:t xml:space="preserve">.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kezelik</w:t>
      </w:r>
      <w:proofErr w:type="spellEnd"/>
      <w:r>
        <w:t xml:space="preserve"> a </w:t>
      </w:r>
      <w:proofErr w:type="spellStart"/>
      <w:r>
        <w:t>globális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lokális</w:t>
      </w:r>
      <w:proofErr w:type="spellEnd"/>
      <w:r>
        <w:t xml:space="preserve"> </w:t>
      </w:r>
      <w:proofErr w:type="spellStart"/>
      <w:r>
        <w:t>állapotot</w:t>
      </w:r>
      <w:proofErr w:type="spellEnd"/>
      <w:r>
        <w:t xml:space="preserve">. Az </w:t>
      </w:r>
      <w:proofErr w:type="spellStart"/>
      <w:r>
        <w:t>állapotfrissítések</w:t>
      </w:r>
      <w:proofErr w:type="spellEnd"/>
      <w:r>
        <w:t xml:space="preserve"> </w:t>
      </w:r>
      <w:proofErr w:type="spellStart"/>
      <w:r>
        <w:t>adatfolyama</w:t>
      </w:r>
      <w:proofErr w:type="spellEnd"/>
      <w:r>
        <w:t>.</w:t>
      </w:r>
    </w:p>
    <w:p w14:paraId="32F80BD5" w14:textId="5F2A3907" w:rsidR="002A3F39" w:rsidRDefault="00BC51BA" w:rsidP="002A3F39">
      <w:r>
        <w:t>6</w:t>
      </w:r>
      <w:r w:rsidR="002A3F39">
        <w:t xml:space="preserve">.2.3. </w:t>
      </w:r>
      <w:proofErr w:type="spellStart"/>
      <w:r w:rsidR="002A3F39">
        <w:t>Útválasztási</w:t>
      </w:r>
      <w:proofErr w:type="spellEnd"/>
      <w:r w:rsidR="002A3F39">
        <w:t xml:space="preserve"> </w:t>
      </w:r>
      <w:proofErr w:type="spellStart"/>
      <w:r w:rsidR="002A3F39">
        <w:t>Stratégia</w:t>
      </w:r>
      <w:proofErr w:type="spellEnd"/>
      <w:r w:rsidR="002A3F39">
        <w:t xml:space="preserve"> (Routing)</w:t>
      </w:r>
    </w:p>
    <w:p w14:paraId="70EAB24F" w14:textId="77777777" w:rsidR="002A3F39" w:rsidRDefault="002A3F39" w:rsidP="002A3F39">
      <w:proofErr w:type="spellStart"/>
      <w:r>
        <w:t>Hogyan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 a </w:t>
      </w:r>
      <w:proofErr w:type="spellStart"/>
      <w:r>
        <w:t>navigáció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nézetek</w:t>
      </w:r>
      <w:proofErr w:type="spellEnd"/>
      <w:r>
        <w:t xml:space="preserve"> </w:t>
      </w:r>
      <w:proofErr w:type="spellStart"/>
      <w:r>
        <w:t>kezelése</w:t>
      </w:r>
      <w:proofErr w:type="spellEnd"/>
      <w:r>
        <w:t xml:space="preserve"> (pl. React Router, Vue Router </w:t>
      </w:r>
      <w:proofErr w:type="spellStart"/>
      <w:r>
        <w:t>használatával</w:t>
      </w:r>
      <w:proofErr w:type="spellEnd"/>
      <w:r>
        <w:t xml:space="preserve">). </w:t>
      </w:r>
      <w:proofErr w:type="spellStart"/>
      <w:r>
        <w:t>Kulcsfontosságú</w:t>
      </w:r>
      <w:proofErr w:type="spellEnd"/>
      <w:r>
        <w:t xml:space="preserve"> </w:t>
      </w:r>
      <w:proofErr w:type="spellStart"/>
      <w:r>
        <w:t>útvonalak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hozzájuk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nézetek</w:t>
      </w:r>
      <w:proofErr w:type="spellEnd"/>
      <w:r>
        <w:t>/</w:t>
      </w:r>
      <w:proofErr w:type="spellStart"/>
      <w:r>
        <w:t>komponensek</w:t>
      </w:r>
      <w:proofErr w:type="spellEnd"/>
      <w:r>
        <w:t xml:space="preserve">. </w:t>
      </w:r>
      <w:proofErr w:type="spellStart"/>
      <w:r>
        <w:t>Védett</w:t>
      </w:r>
      <w:proofErr w:type="spellEnd"/>
      <w:r>
        <w:t xml:space="preserve"> </w:t>
      </w:r>
      <w:proofErr w:type="spellStart"/>
      <w:r>
        <w:t>útvonalak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hitelesítéskezelés</w:t>
      </w:r>
      <w:proofErr w:type="spellEnd"/>
      <w:r>
        <w:t xml:space="preserve"> a frontend </w:t>
      </w:r>
      <w:proofErr w:type="spellStart"/>
      <w:r>
        <w:t>oldalon</w:t>
      </w:r>
      <w:proofErr w:type="spellEnd"/>
      <w:r>
        <w:t>.</w:t>
      </w:r>
    </w:p>
    <w:p w14:paraId="76C768EC" w14:textId="6E0E67AA" w:rsidR="002A3F39" w:rsidRDefault="00BC51BA" w:rsidP="002A3F39">
      <w:r>
        <w:t>6</w:t>
      </w:r>
      <w:r w:rsidR="002A3F39">
        <w:t xml:space="preserve">.2.4. API </w:t>
      </w:r>
      <w:proofErr w:type="spellStart"/>
      <w:r w:rsidR="002A3F39">
        <w:t>Interakciós</w:t>
      </w:r>
      <w:proofErr w:type="spellEnd"/>
      <w:r w:rsidR="002A3F39">
        <w:t xml:space="preserve"> </w:t>
      </w:r>
      <w:proofErr w:type="spellStart"/>
      <w:r w:rsidR="002A3F39">
        <w:t>Réteg</w:t>
      </w:r>
      <w:proofErr w:type="spellEnd"/>
    </w:p>
    <w:p w14:paraId="5B11190C" w14:textId="77777777" w:rsidR="002A3F39" w:rsidRDefault="002A3F39" w:rsidP="002A3F39">
      <w:proofErr w:type="spellStart"/>
      <w:r>
        <w:lastRenderedPageBreak/>
        <w:t>Hogyan</w:t>
      </w:r>
      <w:proofErr w:type="spellEnd"/>
      <w:r>
        <w:t xml:space="preserve"> </w:t>
      </w:r>
      <w:proofErr w:type="spellStart"/>
      <w:r>
        <w:t>kommunikál</w:t>
      </w:r>
      <w:proofErr w:type="spellEnd"/>
      <w:r>
        <w:t xml:space="preserve"> a frontend </w:t>
      </w:r>
      <w:proofErr w:type="spellStart"/>
      <w:r>
        <w:t>az</w:t>
      </w:r>
      <w:proofErr w:type="spellEnd"/>
      <w:r>
        <w:t xml:space="preserve"> </w:t>
      </w:r>
      <w:proofErr w:type="spellStart"/>
      <w:r>
        <w:t>Marketplace_API</w:t>
      </w:r>
      <w:proofErr w:type="spellEnd"/>
      <w:r>
        <w:t xml:space="preserve">-val. </w:t>
      </w:r>
      <w:proofErr w:type="spellStart"/>
      <w:r>
        <w:t>Szolgáltatási</w:t>
      </w:r>
      <w:proofErr w:type="spellEnd"/>
      <w:r>
        <w:t xml:space="preserve"> </w:t>
      </w:r>
      <w:proofErr w:type="spellStart"/>
      <w:r>
        <w:t>rétegek</w:t>
      </w:r>
      <w:proofErr w:type="spellEnd"/>
      <w:r>
        <w:t xml:space="preserve">, hook-ok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felelősek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hívásokért</w:t>
      </w:r>
      <w:proofErr w:type="spellEnd"/>
      <w:r>
        <w:t xml:space="preserve">. </w:t>
      </w:r>
      <w:proofErr w:type="spellStart"/>
      <w:r>
        <w:t>Adattranszformációs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hibakezelési</w:t>
      </w:r>
      <w:proofErr w:type="spellEnd"/>
      <w:r>
        <w:t xml:space="preserve"> </w:t>
      </w:r>
      <w:proofErr w:type="spellStart"/>
      <w:r>
        <w:t>stratégiák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válaszokhoz</w:t>
      </w:r>
      <w:proofErr w:type="spellEnd"/>
      <w:r>
        <w:t>.</w:t>
      </w:r>
    </w:p>
    <w:p w14:paraId="39FAD02E" w14:textId="0E373443" w:rsidR="002A3F39" w:rsidRDefault="00BC51BA" w:rsidP="002A3F39">
      <w:r>
        <w:t>6</w:t>
      </w:r>
      <w:r w:rsidR="002A3F39">
        <w:t xml:space="preserve">.3. </w:t>
      </w:r>
      <w:proofErr w:type="spellStart"/>
      <w:r w:rsidR="002A3F39">
        <w:t>Fejlesztői</w:t>
      </w:r>
      <w:proofErr w:type="spellEnd"/>
      <w:r w:rsidR="002A3F39">
        <w:t xml:space="preserve"> </w:t>
      </w:r>
      <w:proofErr w:type="spellStart"/>
      <w:r w:rsidR="002A3F39">
        <w:t>Környezet</w:t>
      </w:r>
      <w:proofErr w:type="spellEnd"/>
      <w:r w:rsidR="002A3F39">
        <w:t xml:space="preserve"> </w:t>
      </w:r>
      <w:proofErr w:type="spellStart"/>
      <w:r w:rsidR="002A3F39">
        <w:t>Beállítása</w:t>
      </w:r>
      <w:proofErr w:type="spellEnd"/>
      <w:r w:rsidR="002A3F39">
        <w:t xml:space="preserve">: </w:t>
      </w:r>
      <w:proofErr w:type="spellStart"/>
      <w:r w:rsidR="002A3F39">
        <w:t>Marketplace_Frontend</w:t>
      </w:r>
      <w:proofErr w:type="spellEnd"/>
    </w:p>
    <w:p w14:paraId="661140FC" w14:textId="092A413F" w:rsidR="002A3F39" w:rsidRDefault="00BC51BA" w:rsidP="002A3F39">
      <w:r>
        <w:t>6</w:t>
      </w:r>
      <w:r w:rsidR="002A3F39">
        <w:t xml:space="preserve">.3.1. </w:t>
      </w:r>
      <w:proofErr w:type="spellStart"/>
      <w:r w:rsidR="002A3F39">
        <w:t>Előfeltételek</w:t>
      </w:r>
      <w:proofErr w:type="spellEnd"/>
    </w:p>
    <w:p w14:paraId="3EF7004E" w14:textId="77777777" w:rsidR="002A3F39" w:rsidRDefault="002A3F39" w:rsidP="002A3F39">
      <w:r>
        <w:t>Node.js/</w:t>
      </w:r>
      <w:proofErr w:type="spellStart"/>
      <w:r>
        <w:t>npm</w:t>
      </w:r>
      <w:proofErr w:type="spellEnd"/>
      <w:r>
        <w:t xml:space="preserve">/yarn </w:t>
      </w:r>
      <w:proofErr w:type="spellStart"/>
      <w:r>
        <w:t>verziókövetelmények</w:t>
      </w:r>
      <w:proofErr w:type="spellEnd"/>
      <w:r>
        <w:t xml:space="preserve">.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globális</w:t>
      </w:r>
      <w:proofErr w:type="spellEnd"/>
      <w:r>
        <w:t xml:space="preserve"> CLI </w:t>
      </w:r>
      <w:proofErr w:type="spellStart"/>
      <w:r>
        <w:t>eszköz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>.</w:t>
      </w:r>
    </w:p>
    <w:p w14:paraId="24D3745F" w14:textId="21AFFB8B" w:rsidR="002A3F39" w:rsidRDefault="00BC51BA" w:rsidP="002A3F39">
      <w:r>
        <w:t>6</w:t>
      </w:r>
      <w:r w:rsidR="002A3F39">
        <w:t xml:space="preserve">.3.2. </w:t>
      </w:r>
      <w:proofErr w:type="spellStart"/>
      <w:r w:rsidR="002A3F39">
        <w:t>Klónozás</w:t>
      </w:r>
      <w:proofErr w:type="spellEnd"/>
      <w:r w:rsidR="002A3F39">
        <w:t xml:space="preserve">, </w:t>
      </w:r>
      <w:proofErr w:type="spellStart"/>
      <w:r w:rsidR="002A3F39">
        <w:t>Telepítés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Konfiguráció</w:t>
      </w:r>
      <w:proofErr w:type="spellEnd"/>
    </w:p>
    <w:p w14:paraId="5F2437A7" w14:textId="77777777" w:rsidR="002A3F39" w:rsidRDefault="002A3F39" w:rsidP="002A3F39">
      <w:proofErr w:type="spellStart"/>
      <w:r>
        <w:t>Parancsok</w:t>
      </w:r>
      <w:proofErr w:type="spellEnd"/>
      <w:r>
        <w:t xml:space="preserve"> a </w:t>
      </w:r>
      <w:proofErr w:type="spellStart"/>
      <w:r>
        <w:t>tároló</w:t>
      </w:r>
      <w:proofErr w:type="spellEnd"/>
      <w:r>
        <w:t xml:space="preserve"> </w:t>
      </w:r>
      <w:proofErr w:type="spellStart"/>
      <w:r>
        <w:t>klónozásához</w:t>
      </w:r>
      <w:proofErr w:type="spellEnd"/>
      <w:r>
        <w:t xml:space="preserve">.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vagy</w:t>
      </w:r>
      <w:proofErr w:type="spellEnd"/>
      <w:r>
        <w:t xml:space="preserve"> yarn install </w:t>
      </w:r>
      <w:proofErr w:type="spellStart"/>
      <w:r>
        <w:t>utasítások</w:t>
      </w:r>
      <w:proofErr w:type="spellEnd"/>
      <w:r>
        <w:t xml:space="preserve">. </w:t>
      </w:r>
      <w:proofErr w:type="spellStart"/>
      <w:r>
        <w:t>Környezeti</w:t>
      </w:r>
      <w:proofErr w:type="spellEnd"/>
      <w:r>
        <w:t xml:space="preserve"> </w:t>
      </w:r>
      <w:proofErr w:type="spellStart"/>
      <w:r>
        <w:t>változók</w:t>
      </w:r>
      <w:proofErr w:type="spellEnd"/>
      <w:r>
        <w:t xml:space="preserve"> </w:t>
      </w:r>
      <w:proofErr w:type="gramStart"/>
      <w:r>
        <w:t>(.env</w:t>
      </w:r>
      <w:proofErr w:type="gramEnd"/>
      <w:r>
        <w:t xml:space="preserve"> </w:t>
      </w:r>
      <w:proofErr w:type="spellStart"/>
      <w:r>
        <w:t>fájlok</w:t>
      </w:r>
      <w:proofErr w:type="spellEnd"/>
      <w:r>
        <w:t xml:space="preserve">)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alap</w:t>
      </w:r>
      <w:proofErr w:type="spellEnd"/>
      <w:r>
        <w:t xml:space="preserve"> URL-</w:t>
      </w:r>
      <w:proofErr w:type="spellStart"/>
      <w:r>
        <w:t>ekhez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 A </w:t>
      </w:r>
      <w:proofErr w:type="spellStart"/>
      <w:r>
        <w:t>telepítési</w:t>
      </w:r>
      <w:proofErr w:type="spellEnd"/>
      <w:r>
        <w:t xml:space="preserve"> </w:t>
      </w:r>
      <w:proofErr w:type="spellStart"/>
      <w:r>
        <w:t>utasítások</w:t>
      </w:r>
      <w:proofErr w:type="spellEnd"/>
      <w:r>
        <w:t xml:space="preserve"> </w:t>
      </w:r>
      <w:proofErr w:type="spellStart"/>
      <w:r>
        <w:t>létfontosságúak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fejlesztő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A README 4 </w:t>
      </w:r>
      <w:proofErr w:type="spellStart"/>
      <w:r>
        <w:t>vagy</w:t>
      </w:r>
      <w:proofErr w:type="spellEnd"/>
      <w:r>
        <w:t xml:space="preserve">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szkriptek</w:t>
      </w:r>
      <w:proofErr w:type="spellEnd"/>
      <w:r>
        <w:t xml:space="preserve"> </w:t>
      </w:r>
      <w:proofErr w:type="spellStart"/>
      <w:r>
        <w:t>tartalmaznák</w:t>
      </w:r>
      <w:proofErr w:type="spellEnd"/>
      <w:r>
        <w:t xml:space="preserve"> </w:t>
      </w:r>
      <w:proofErr w:type="spellStart"/>
      <w:r>
        <w:t>ezeket</w:t>
      </w:r>
      <w:proofErr w:type="spellEnd"/>
      <w:r>
        <w:t xml:space="preserve">. </w:t>
      </w:r>
      <w:proofErr w:type="spellStart"/>
      <w:r>
        <w:t>Elérhetetlenségük</w:t>
      </w:r>
      <w:proofErr w:type="spellEnd"/>
      <w:r>
        <w:t xml:space="preserve"> 2 </w:t>
      </w:r>
      <w:proofErr w:type="spellStart"/>
      <w:r>
        <w:t>azt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fejlesztő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kezdeni</w:t>
      </w:r>
      <w:proofErr w:type="spellEnd"/>
      <w:r>
        <w:t xml:space="preserve"> a </w:t>
      </w:r>
      <w:proofErr w:type="spellStart"/>
      <w:r>
        <w:t>munkát</w:t>
      </w:r>
      <w:proofErr w:type="spellEnd"/>
      <w:r>
        <w:t xml:space="preserve"> a </w:t>
      </w:r>
      <w:proofErr w:type="spellStart"/>
      <w:r>
        <w:t>projekten</w:t>
      </w:r>
      <w:proofErr w:type="spellEnd"/>
      <w:r>
        <w:t xml:space="preserve">. A frontend </w:t>
      </w:r>
      <w:proofErr w:type="spellStart"/>
      <w:r>
        <w:t>projekt</w:t>
      </w:r>
      <w:proofErr w:type="spellEnd"/>
      <w:r>
        <w:t xml:space="preserve"> README.md 4 </w:t>
      </w:r>
      <w:proofErr w:type="spellStart"/>
      <w:r>
        <w:t>és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fájlja</w:t>
      </w:r>
      <w:proofErr w:type="spellEnd"/>
      <w:r>
        <w:t xml:space="preserve"> </w:t>
      </w:r>
      <w:proofErr w:type="spellStart"/>
      <w:r>
        <w:t>szabványos</w:t>
      </w:r>
      <w:proofErr w:type="spellEnd"/>
      <w:r>
        <w:t xml:space="preserve"> </w:t>
      </w:r>
      <w:proofErr w:type="spellStart"/>
      <w:r>
        <w:t>helye</w:t>
      </w:r>
      <w:proofErr w:type="spellEnd"/>
      <w:r>
        <w:t xml:space="preserve"> a </w:t>
      </w:r>
      <w:proofErr w:type="spellStart"/>
      <w:r>
        <w:t>fejlesztői</w:t>
      </w:r>
      <w:proofErr w:type="spellEnd"/>
      <w:r>
        <w:t xml:space="preserve"> </w:t>
      </w:r>
      <w:proofErr w:type="spellStart"/>
      <w:r>
        <w:t>telepítési</w:t>
      </w:r>
      <w:proofErr w:type="spellEnd"/>
      <w:r>
        <w:t xml:space="preserve"> </w:t>
      </w:r>
      <w:proofErr w:type="spellStart"/>
      <w:r>
        <w:t>utasításoknak</w:t>
      </w:r>
      <w:proofErr w:type="spellEnd"/>
      <w:r>
        <w:t xml:space="preserve"> (pl. </w:t>
      </w:r>
      <w:proofErr w:type="spellStart"/>
      <w:r>
        <w:t>telepítési</w:t>
      </w:r>
      <w:proofErr w:type="spellEnd"/>
      <w:r>
        <w:t xml:space="preserve">, </w:t>
      </w:r>
      <w:proofErr w:type="spellStart"/>
      <w:r>
        <w:t>indítási</w:t>
      </w:r>
      <w:proofErr w:type="spellEnd"/>
      <w:r>
        <w:t xml:space="preserve">, build </w:t>
      </w:r>
      <w:proofErr w:type="spellStart"/>
      <w:r>
        <w:t>szkriptek</w:t>
      </w:r>
      <w:proofErr w:type="spellEnd"/>
      <w:r>
        <w:t>).</w:t>
      </w:r>
    </w:p>
    <w:p w14:paraId="0B77E507" w14:textId="14CE412B" w:rsidR="002A3F39" w:rsidRDefault="00BC51BA" w:rsidP="002A3F39">
      <w:r>
        <w:t>6</w:t>
      </w:r>
      <w:r w:rsidR="002A3F39">
        <w:t xml:space="preserve">.3.3. A </w:t>
      </w:r>
      <w:proofErr w:type="spellStart"/>
      <w:r w:rsidR="002A3F39">
        <w:t>Fejlesztői</w:t>
      </w:r>
      <w:proofErr w:type="spellEnd"/>
      <w:r w:rsidR="002A3F39">
        <w:t xml:space="preserve"> </w:t>
      </w:r>
      <w:proofErr w:type="spellStart"/>
      <w:r w:rsidR="002A3F39">
        <w:t>Szerver</w:t>
      </w:r>
      <w:proofErr w:type="spellEnd"/>
      <w:r w:rsidR="002A3F39">
        <w:t xml:space="preserve"> </w:t>
      </w:r>
      <w:proofErr w:type="spellStart"/>
      <w:r w:rsidR="002A3F39">
        <w:t>Futtatása</w:t>
      </w:r>
      <w:proofErr w:type="spellEnd"/>
    </w:p>
    <w:p w14:paraId="1199EB7A" w14:textId="77777777" w:rsidR="002A3F39" w:rsidRDefault="002A3F39" w:rsidP="002A3F39">
      <w:proofErr w:type="spellStart"/>
      <w:r>
        <w:t>npm</w:t>
      </w:r>
      <w:proofErr w:type="spellEnd"/>
      <w:r>
        <w:t xml:space="preserve"> start </w:t>
      </w:r>
      <w:proofErr w:type="spellStart"/>
      <w:r>
        <w:t>vagy</w:t>
      </w:r>
      <w:proofErr w:type="spellEnd"/>
      <w:r>
        <w:t xml:space="preserve"> yarn dev </w:t>
      </w:r>
      <w:proofErr w:type="spellStart"/>
      <w:r>
        <w:t>parancsok</w:t>
      </w:r>
      <w:proofErr w:type="spellEnd"/>
      <w:r>
        <w:t xml:space="preserve">. 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elérése</w:t>
      </w:r>
      <w:proofErr w:type="spellEnd"/>
      <w:r>
        <w:t xml:space="preserve"> </w:t>
      </w:r>
      <w:proofErr w:type="spellStart"/>
      <w:r>
        <w:t>böngészőben</w:t>
      </w:r>
      <w:proofErr w:type="spellEnd"/>
      <w:r>
        <w:t xml:space="preserve"> (pl. localhost:8000). </w:t>
      </w:r>
    </w:p>
    <w:p w14:paraId="58EB680F" w14:textId="62969495" w:rsidR="002A3F39" w:rsidRDefault="00BC51BA" w:rsidP="002A3F39">
      <w:r>
        <w:t>6</w:t>
      </w:r>
      <w:r w:rsidR="002A3F39">
        <w:t xml:space="preserve">.3.4. Build </w:t>
      </w:r>
      <w:proofErr w:type="spellStart"/>
      <w:r w:rsidR="002A3F39">
        <w:t>Készítése</w:t>
      </w:r>
      <w:proofErr w:type="spellEnd"/>
      <w:r w:rsidR="002A3F39">
        <w:t xml:space="preserve"> </w:t>
      </w:r>
      <w:proofErr w:type="spellStart"/>
      <w:r w:rsidR="002A3F39">
        <w:t>Éles</w:t>
      </w:r>
      <w:proofErr w:type="spellEnd"/>
      <w:r w:rsidR="002A3F39">
        <w:t xml:space="preserve"> </w:t>
      </w:r>
      <w:proofErr w:type="spellStart"/>
      <w:r w:rsidR="002A3F39">
        <w:t>Környezethez</w:t>
      </w:r>
      <w:proofErr w:type="spellEnd"/>
    </w:p>
    <w:p w14:paraId="5A03DEE4" w14:textId="77777777" w:rsidR="002A3F39" w:rsidRDefault="002A3F39" w:rsidP="002A3F39">
      <w:proofErr w:type="spellStart"/>
      <w:r>
        <w:t>npm</w:t>
      </w:r>
      <w:proofErr w:type="spellEnd"/>
      <w:r>
        <w:t xml:space="preserve"> run build </w:t>
      </w:r>
      <w:proofErr w:type="spellStart"/>
      <w:r>
        <w:t>vagy</w:t>
      </w:r>
      <w:proofErr w:type="spellEnd"/>
      <w:r>
        <w:t xml:space="preserve"> yarn build </w:t>
      </w:r>
      <w:proofErr w:type="spellStart"/>
      <w:r>
        <w:t>parancsok</w:t>
      </w:r>
      <w:proofErr w:type="spellEnd"/>
      <w:r>
        <w:t xml:space="preserve">. A build </w:t>
      </w:r>
      <w:proofErr w:type="spellStart"/>
      <w:r>
        <w:t>kimenetének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 xml:space="preserve"> (pl. </w:t>
      </w:r>
      <w:proofErr w:type="spellStart"/>
      <w:r>
        <w:t>fájlok</w:t>
      </w:r>
      <w:proofErr w:type="spellEnd"/>
      <w:r>
        <w:t xml:space="preserve"> a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build </w:t>
      </w:r>
      <w:proofErr w:type="spellStart"/>
      <w:r>
        <w:t>mappában</w:t>
      </w:r>
      <w:proofErr w:type="spellEnd"/>
      <w:r>
        <w:t>).</w:t>
      </w:r>
    </w:p>
    <w:p w14:paraId="618AA9B1" w14:textId="3005BEAE" w:rsidR="002A3F39" w:rsidRDefault="00BC51BA" w:rsidP="002A3F39">
      <w:r>
        <w:t>6</w:t>
      </w:r>
      <w:r w:rsidR="002A3F39">
        <w:t xml:space="preserve">.4. </w:t>
      </w:r>
      <w:proofErr w:type="spellStart"/>
      <w:r w:rsidR="002A3F39">
        <w:t>Kulcs</w:t>
      </w:r>
      <w:proofErr w:type="spellEnd"/>
      <w:r w:rsidR="002A3F39">
        <w:t xml:space="preserve"> </w:t>
      </w:r>
      <w:proofErr w:type="spellStart"/>
      <w:r w:rsidR="002A3F39">
        <w:t>Komponensek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UI </w:t>
      </w:r>
      <w:proofErr w:type="spellStart"/>
      <w:r w:rsidR="002A3F39">
        <w:t>Útmutató</w:t>
      </w:r>
      <w:proofErr w:type="spellEnd"/>
      <w:r w:rsidR="002A3F39">
        <w:t xml:space="preserve">: </w:t>
      </w:r>
      <w:proofErr w:type="spellStart"/>
      <w:r w:rsidR="002A3F39">
        <w:t>Marketplace_Frontend</w:t>
      </w:r>
      <w:proofErr w:type="spellEnd"/>
    </w:p>
    <w:p w14:paraId="1F9CD57A" w14:textId="70EA2542" w:rsidR="002A3F39" w:rsidRDefault="00BC51BA" w:rsidP="002A3F39">
      <w:r>
        <w:t>6</w:t>
      </w:r>
      <w:r w:rsidR="002A3F39">
        <w:t xml:space="preserve">.4.1. UI </w:t>
      </w:r>
      <w:proofErr w:type="spellStart"/>
      <w:r w:rsidR="002A3F39">
        <w:t>Komponens</w:t>
      </w:r>
      <w:proofErr w:type="spellEnd"/>
      <w:r w:rsidR="002A3F39">
        <w:t xml:space="preserve"> </w:t>
      </w:r>
      <w:proofErr w:type="spellStart"/>
      <w:r w:rsidR="002A3F39">
        <w:t>Könyvtár</w:t>
      </w:r>
      <w:proofErr w:type="spellEnd"/>
      <w:r w:rsidR="002A3F39">
        <w:t xml:space="preserve"> </w:t>
      </w:r>
      <w:proofErr w:type="spellStart"/>
      <w:r w:rsidR="002A3F39">
        <w:t>Áttekintése</w:t>
      </w:r>
      <w:proofErr w:type="spellEnd"/>
    </w:p>
    <w:p w14:paraId="5EB66B8E" w14:textId="77777777" w:rsidR="002A3F39" w:rsidRDefault="002A3F39" w:rsidP="002A3F39">
      <w:r>
        <w:t xml:space="preserve">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féltől</w:t>
      </w:r>
      <w:proofErr w:type="spellEnd"/>
      <w:r>
        <w:t xml:space="preserve"> </w:t>
      </w:r>
      <w:proofErr w:type="spellStart"/>
      <w:r>
        <w:t>származó</w:t>
      </w:r>
      <w:proofErr w:type="spellEnd"/>
      <w:r>
        <w:t xml:space="preserve"> </w:t>
      </w:r>
      <w:proofErr w:type="spellStart"/>
      <w:r>
        <w:t>könyvtárat</w:t>
      </w:r>
      <w:proofErr w:type="spellEnd"/>
      <w:r>
        <w:t xml:space="preserve"> (pl. Material UI) </w:t>
      </w:r>
      <w:proofErr w:type="spellStart"/>
      <w:r>
        <w:t>széles</w:t>
      </w:r>
      <w:proofErr w:type="spellEnd"/>
      <w:r>
        <w:t xml:space="preserve"> </w:t>
      </w:r>
      <w:proofErr w:type="spellStart"/>
      <w:r>
        <w:t>körben</w:t>
      </w:r>
      <w:proofErr w:type="spellEnd"/>
      <w:r>
        <w:t xml:space="preserve"> </w:t>
      </w:r>
      <w:proofErr w:type="spellStart"/>
      <w:r>
        <w:t>használnak</w:t>
      </w:r>
      <w:proofErr w:type="spellEnd"/>
      <w:r>
        <w:t xml:space="preserve">, </w:t>
      </w:r>
      <w:proofErr w:type="spellStart"/>
      <w:r>
        <w:t>rövid</w:t>
      </w:r>
      <w:proofErr w:type="spellEnd"/>
      <w:r>
        <w:t xml:space="preserve"> </w:t>
      </w:r>
      <w:proofErr w:type="spellStart"/>
      <w:r>
        <w:t>megjegyzés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integrációjáról</w:t>
      </w:r>
      <w:proofErr w:type="spellEnd"/>
      <w:r>
        <w:t xml:space="preserve">. Az </w:t>
      </w:r>
      <w:proofErr w:type="spellStart"/>
      <w:r>
        <w:t>egyedi</w:t>
      </w:r>
      <w:proofErr w:type="spellEnd"/>
      <w:r>
        <w:t xml:space="preserve"> </w:t>
      </w:r>
      <w:proofErr w:type="spellStart"/>
      <w:r>
        <w:t>készítésű</w:t>
      </w:r>
      <w:proofErr w:type="spellEnd"/>
      <w:r>
        <w:t xml:space="preserve">, </w:t>
      </w:r>
      <w:proofErr w:type="spellStart"/>
      <w:r>
        <w:t>megosztott</w:t>
      </w:r>
      <w:proofErr w:type="spellEnd"/>
      <w:r>
        <w:t xml:space="preserve"> </w:t>
      </w:r>
      <w:proofErr w:type="spellStart"/>
      <w:r>
        <w:t>komponensek</w:t>
      </w:r>
      <w:proofErr w:type="spellEnd"/>
      <w:r>
        <w:t xml:space="preserve"> </w:t>
      </w:r>
      <w:proofErr w:type="spellStart"/>
      <w:r>
        <w:t>áttekintése</w:t>
      </w:r>
      <w:proofErr w:type="spellEnd"/>
      <w:r>
        <w:t>.</w:t>
      </w:r>
    </w:p>
    <w:p w14:paraId="1749164F" w14:textId="755C7A5F" w:rsidR="002A3F39" w:rsidRDefault="00BC51BA" w:rsidP="002A3F39">
      <w:r>
        <w:t>6</w:t>
      </w:r>
      <w:r w:rsidR="002A3F39">
        <w:t xml:space="preserve">.4.2. </w:t>
      </w:r>
      <w:proofErr w:type="spellStart"/>
      <w:r w:rsidR="002A3F39">
        <w:t>Főbb</w:t>
      </w:r>
      <w:proofErr w:type="spellEnd"/>
      <w:r w:rsidR="002A3F39">
        <w:t xml:space="preserve"> </w:t>
      </w:r>
      <w:proofErr w:type="spellStart"/>
      <w:r w:rsidR="002A3F39">
        <w:t>Egyedi</w:t>
      </w:r>
      <w:proofErr w:type="spellEnd"/>
      <w:r w:rsidR="002A3F39">
        <w:t xml:space="preserve"> </w:t>
      </w:r>
      <w:proofErr w:type="spellStart"/>
      <w:r w:rsidR="002A3F39">
        <w:t>Komponensek</w:t>
      </w:r>
      <w:proofErr w:type="spellEnd"/>
      <w:r w:rsidR="002A3F39">
        <w:t xml:space="preserve"> </w:t>
      </w:r>
      <w:proofErr w:type="spellStart"/>
      <w:r w:rsidR="002A3F39">
        <w:t>Részletes</w:t>
      </w:r>
      <w:proofErr w:type="spellEnd"/>
      <w:r w:rsidR="002A3F39">
        <w:t xml:space="preserve"> </w:t>
      </w:r>
      <w:proofErr w:type="spellStart"/>
      <w:r w:rsidR="002A3F39">
        <w:t>Leírása</w:t>
      </w:r>
      <w:proofErr w:type="spellEnd"/>
    </w:p>
    <w:p w14:paraId="69E98181" w14:textId="77777777" w:rsidR="002A3F39" w:rsidRDefault="002A3F39" w:rsidP="002A3F39">
      <w:r>
        <w:t xml:space="preserve">Ebben a </w:t>
      </w:r>
      <w:proofErr w:type="spellStart"/>
      <w:r>
        <w:t>részben</w:t>
      </w:r>
      <w:proofErr w:type="spellEnd"/>
      <w:r>
        <w:t xml:space="preserve"> </w:t>
      </w:r>
      <w:proofErr w:type="spellStart"/>
      <w:r>
        <w:t>kerülnének</w:t>
      </w:r>
      <w:proofErr w:type="spellEnd"/>
      <w:r>
        <w:t xml:space="preserve"> </w:t>
      </w:r>
      <w:proofErr w:type="spellStart"/>
      <w:r>
        <w:t>bemutatásra</w:t>
      </w:r>
      <w:proofErr w:type="spellEnd"/>
      <w:r>
        <w:t xml:space="preserve"> a </w:t>
      </w:r>
      <w:proofErr w:type="spellStart"/>
      <w:r>
        <w:t>projektben</w:t>
      </w:r>
      <w:proofErr w:type="spellEnd"/>
      <w:r>
        <w:t xml:space="preserve"> </w:t>
      </w:r>
      <w:proofErr w:type="spellStart"/>
      <w:r>
        <w:t>definiált</w:t>
      </w:r>
      <w:proofErr w:type="spellEnd"/>
      <w:r>
        <w:t xml:space="preserve"> </w:t>
      </w:r>
      <w:proofErr w:type="spellStart"/>
      <w:r>
        <w:t>főbb</w:t>
      </w:r>
      <w:proofErr w:type="spellEnd"/>
      <w:r>
        <w:t xml:space="preserve">, </w:t>
      </w:r>
      <w:proofErr w:type="spellStart"/>
      <w:r>
        <w:t>újrafelhasználható</w:t>
      </w:r>
      <w:proofErr w:type="spellEnd"/>
      <w:r>
        <w:t xml:space="preserve"> </w:t>
      </w:r>
      <w:proofErr w:type="spellStart"/>
      <w:r>
        <w:t>egyedi</w:t>
      </w:r>
      <w:proofErr w:type="spellEnd"/>
      <w:r>
        <w:t xml:space="preserve"> UI </w:t>
      </w:r>
      <w:proofErr w:type="spellStart"/>
      <w:r>
        <w:t>komponensek</w:t>
      </w:r>
      <w:proofErr w:type="spellEnd"/>
      <w:r>
        <w:t xml:space="preserve">. Minden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komponens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a </w:t>
      </w:r>
      <w:proofErr w:type="spellStart"/>
      <w:r>
        <w:t>dokumentációnak</w:t>
      </w:r>
      <w:proofErr w:type="spellEnd"/>
      <w:r>
        <w:t xml:space="preserve"> </w:t>
      </w:r>
      <w:proofErr w:type="spellStart"/>
      <w:r>
        <w:t>tartalmaznia</w:t>
      </w:r>
      <w:proofErr w:type="spellEnd"/>
      <w:r>
        <w:t xml:space="preserve"> </w:t>
      </w:r>
      <w:proofErr w:type="spellStart"/>
      <w:r>
        <w:t>kellene</w:t>
      </w:r>
      <w:proofErr w:type="spellEnd"/>
      <w:r>
        <w:t>:</w:t>
      </w:r>
    </w:p>
    <w:p w14:paraId="3E1A2388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</w:r>
      <w:proofErr w:type="spellStart"/>
      <w:r>
        <w:rPr>
          <w:rFonts w:hint="eastAsia"/>
        </w:rPr>
        <w:t>Cél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funkcionalitás</w:t>
      </w:r>
      <w:proofErr w:type="spellEnd"/>
      <w:r>
        <w:rPr>
          <w:rFonts w:hint="eastAsia"/>
        </w:rPr>
        <w:t xml:space="preserve">: A </w:t>
      </w:r>
      <w:proofErr w:type="spellStart"/>
      <w:r>
        <w:rPr>
          <w:rFonts w:hint="eastAsia"/>
        </w:rPr>
        <w:t>komponens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rendeltetésének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működésének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leírása</w:t>
      </w:r>
      <w:proofErr w:type="spellEnd"/>
      <w:r>
        <w:rPr>
          <w:rFonts w:hint="eastAsia"/>
        </w:rPr>
        <w:t>.</w:t>
      </w:r>
    </w:p>
    <w:p w14:paraId="0BD1E0F1" w14:textId="77777777" w:rsidR="002A3F39" w:rsidRDefault="002A3F39" w:rsidP="002A3F39">
      <w:r>
        <w:rPr>
          <w:rFonts w:hint="eastAsia"/>
        </w:rPr>
        <w:lastRenderedPageBreak/>
        <w:t>●</w:t>
      </w:r>
      <w:r>
        <w:rPr>
          <w:rFonts w:hint="eastAsia"/>
        </w:rPr>
        <w:tab/>
        <w:t>Prop-ok (</w:t>
      </w:r>
      <w:proofErr w:type="spellStart"/>
      <w:r>
        <w:rPr>
          <w:rFonts w:hint="eastAsia"/>
        </w:rPr>
        <w:t>bemenetek</w:t>
      </w:r>
      <w:proofErr w:type="spellEnd"/>
      <w:r>
        <w:rPr>
          <w:rFonts w:hint="eastAsia"/>
        </w:rPr>
        <w:t xml:space="preserve">): A </w:t>
      </w:r>
      <w:proofErr w:type="spellStart"/>
      <w:r>
        <w:rPr>
          <w:rFonts w:hint="eastAsia"/>
        </w:rPr>
        <w:t>komponens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által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elfogadott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paraméterek</w:t>
      </w:r>
      <w:proofErr w:type="spellEnd"/>
      <w:r>
        <w:rPr>
          <w:rFonts w:hint="eastAsia"/>
        </w:rPr>
        <w:t xml:space="preserve"> (properties), </w:t>
      </w:r>
      <w:proofErr w:type="spellStart"/>
      <w:r>
        <w:rPr>
          <w:rFonts w:hint="eastAsia"/>
        </w:rPr>
        <w:t>azok</w:t>
      </w:r>
      <w:proofErr w:type="spellEnd"/>
      <w:r>
        <w:rPr>
          <w:rFonts w:hint="eastAsia"/>
        </w:rPr>
        <w:t xml:space="preserve"> neve, </w:t>
      </w:r>
      <w:proofErr w:type="spellStart"/>
      <w:r>
        <w:rPr>
          <w:rFonts w:hint="eastAsia"/>
        </w:rPr>
        <w:t>típusa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leírása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esetleges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alapértelmezett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értéke</w:t>
      </w:r>
      <w:proofErr w:type="spellEnd"/>
      <w:r>
        <w:rPr>
          <w:rFonts w:hint="eastAsia"/>
        </w:rPr>
        <w:t>.</w:t>
      </w:r>
    </w:p>
    <w:p w14:paraId="0DAF2A70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</w:r>
      <w:proofErr w:type="spellStart"/>
      <w:r>
        <w:rPr>
          <w:rFonts w:hint="eastAsia"/>
        </w:rPr>
        <w:t>Kibocsátott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események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kimenetek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Amennyiben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komponens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eseményeket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bocsát</w:t>
      </w:r>
      <w:proofErr w:type="spellEnd"/>
      <w:r>
        <w:rPr>
          <w:rFonts w:hint="eastAsia"/>
        </w:rPr>
        <w:t xml:space="preserve"> ki (pl. </w:t>
      </w:r>
      <w:proofErr w:type="spellStart"/>
      <w:r>
        <w:rPr>
          <w:rFonts w:hint="eastAsia"/>
        </w:rPr>
        <w:t>egy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gomb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kattintása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ezeknek</w:t>
      </w:r>
      <w:proofErr w:type="spellEnd"/>
      <w:r>
        <w:rPr>
          <w:rFonts w:hint="eastAsia"/>
        </w:rPr>
        <w:t xml:space="preserve"> a neve </w:t>
      </w:r>
      <w:proofErr w:type="spellStart"/>
      <w:r>
        <w:rPr>
          <w:rFonts w:hint="eastAsia"/>
        </w:rPr>
        <w:t>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általuk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hordozott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adatok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leírása</w:t>
      </w:r>
      <w:proofErr w:type="spellEnd"/>
      <w:r>
        <w:rPr>
          <w:rFonts w:hint="eastAsia"/>
        </w:rPr>
        <w:t>.</w:t>
      </w:r>
    </w:p>
    <w:p w14:paraId="13FBB699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  <w:t xml:space="preserve">Slot-ok </w:t>
      </w:r>
      <w:proofErr w:type="spellStart"/>
      <w:r>
        <w:rPr>
          <w:rFonts w:hint="eastAsia"/>
        </w:rPr>
        <w:t>vagy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gyermekelemek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használata</w:t>
      </w:r>
      <w:proofErr w:type="spellEnd"/>
      <w:r>
        <w:rPr>
          <w:rFonts w:hint="eastAsia"/>
        </w:rPr>
        <w:t xml:space="preserve">: Ha a </w:t>
      </w:r>
      <w:proofErr w:type="spellStart"/>
      <w:r>
        <w:rPr>
          <w:rFonts w:hint="eastAsia"/>
        </w:rPr>
        <w:t>komponens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lehetővé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teszi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más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beágyazását</w:t>
      </w:r>
      <w:proofErr w:type="spellEnd"/>
      <w:r>
        <w:rPr>
          <w:rFonts w:hint="eastAsia"/>
        </w:rPr>
        <w:t xml:space="preserve"> (pl. slot-</w:t>
      </w:r>
      <w:proofErr w:type="spellStart"/>
      <w:r>
        <w:rPr>
          <w:rFonts w:hint="eastAsia"/>
        </w:rPr>
        <w:t>okon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keresztül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ennek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módja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és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korlátai</w:t>
      </w:r>
      <w:proofErr w:type="spellEnd"/>
      <w:r>
        <w:rPr>
          <w:rFonts w:hint="eastAsia"/>
        </w:rPr>
        <w:t>.</w:t>
      </w:r>
    </w:p>
    <w:p w14:paraId="3A98CFFE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</w:r>
      <w:proofErr w:type="spellStart"/>
      <w:r>
        <w:rPr>
          <w:rFonts w:hint="eastAsia"/>
        </w:rPr>
        <w:t>Használati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példák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Rövid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kódpéldák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amelyek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bemutatják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komponens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tipikus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használatát</w:t>
      </w:r>
      <w:proofErr w:type="spellEnd"/>
      <w:r>
        <w:rPr>
          <w:rFonts w:hint="eastAsia"/>
        </w:rPr>
        <w:t>.</w:t>
      </w:r>
    </w:p>
    <w:p w14:paraId="137016E5" w14:textId="77777777" w:rsidR="002A3F39" w:rsidRDefault="002A3F39" w:rsidP="002A3F39">
      <w:r>
        <w:rPr>
          <w:rFonts w:hint="eastAsia"/>
        </w:rPr>
        <w:t>●</w:t>
      </w:r>
      <w:r>
        <w:rPr>
          <w:rFonts w:hint="eastAsia"/>
        </w:rPr>
        <w:tab/>
      </w:r>
      <w:proofErr w:type="spellStart"/>
      <w:r>
        <w:rPr>
          <w:rFonts w:hint="eastAsia"/>
        </w:rPr>
        <w:t>Vizuális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megjelenítés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Ideális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esetben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képernyőképek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vagy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illusztrációk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komponens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kinézetéről</w:t>
      </w:r>
      <w:proofErr w:type="spellEnd"/>
      <w:r>
        <w:rPr>
          <w:rFonts w:hint="eastAsia"/>
        </w:rPr>
        <w:t>.</w:t>
      </w:r>
    </w:p>
    <w:p w14:paraId="4E2B1DF1" w14:textId="77777777" w:rsidR="002A3F39" w:rsidRDefault="002A3F39" w:rsidP="002A3F39">
      <w:r>
        <w:t xml:space="preserve">A frontend </w:t>
      </w:r>
      <w:proofErr w:type="spellStart"/>
      <w:r>
        <w:t>vizuális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interaktív</w:t>
      </w:r>
      <w:proofErr w:type="spellEnd"/>
      <w:r>
        <w:t xml:space="preserve"> </w:t>
      </w:r>
      <w:proofErr w:type="spellStart"/>
      <w:r>
        <w:t>elemeit</w:t>
      </w:r>
      <w:proofErr w:type="spellEnd"/>
      <w:r>
        <w:t xml:space="preserve"> a </w:t>
      </w:r>
      <w:proofErr w:type="spellStart"/>
      <w:r>
        <w:t>komponensei</w:t>
      </w:r>
      <w:proofErr w:type="spellEnd"/>
      <w:r>
        <w:t xml:space="preserve"> </w:t>
      </w:r>
      <w:proofErr w:type="spellStart"/>
      <w:r>
        <w:t>határozzák</w:t>
      </w:r>
      <w:proofErr w:type="spellEnd"/>
      <w:r>
        <w:t xml:space="preserve"> meg. </w:t>
      </w:r>
      <w:proofErr w:type="spellStart"/>
      <w:r>
        <w:t>Kódhozzáférés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 2 a </w:t>
      </w:r>
      <w:proofErr w:type="spellStart"/>
      <w:r>
        <w:t>komponensstruktúra</w:t>
      </w:r>
      <w:proofErr w:type="spellEnd"/>
      <w:r>
        <w:t xml:space="preserve">, </w:t>
      </w:r>
      <w:proofErr w:type="spellStart"/>
      <w:r>
        <w:t>azok</w:t>
      </w:r>
      <w:proofErr w:type="spellEnd"/>
      <w:r>
        <w:t xml:space="preserve"> prop-jai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stílusozási</w:t>
      </w:r>
      <w:proofErr w:type="spellEnd"/>
      <w:r>
        <w:t xml:space="preserve"> </w:t>
      </w:r>
      <w:proofErr w:type="spellStart"/>
      <w:r>
        <w:t>megközelítései</w:t>
      </w:r>
      <w:proofErr w:type="spellEnd"/>
      <w:r>
        <w:t xml:space="preserve"> </w:t>
      </w:r>
      <w:proofErr w:type="spellStart"/>
      <w:r>
        <w:t>ismeretlenek</w:t>
      </w:r>
      <w:proofErr w:type="spellEnd"/>
      <w:r>
        <w:t xml:space="preserve"> </w:t>
      </w:r>
      <w:proofErr w:type="spellStart"/>
      <w:r>
        <w:t>maradnak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lehetetlenné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UI </w:t>
      </w:r>
      <w:proofErr w:type="spellStart"/>
      <w:r>
        <w:t>dokumentációját</w:t>
      </w:r>
      <w:proofErr w:type="spellEnd"/>
      <w:r>
        <w:t xml:space="preserve">. A frontend </w:t>
      </w:r>
      <w:proofErr w:type="spellStart"/>
      <w:r>
        <w:t>komponensek</w:t>
      </w:r>
      <w:proofErr w:type="spellEnd"/>
      <w:r>
        <w:t xml:space="preserve"> (pl. React, Vue, Angular </w:t>
      </w:r>
      <w:proofErr w:type="spellStart"/>
      <w:r>
        <w:t>komponensek</w:t>
      </w:r>
      <w:proofErr w:type="spellEnd"/>
      <w:r>
        <w:t xml:space="preserve">) </w:t>
      </w:r>
      <w:proofErr w:type="spellStart"/>
      <w:r>
        <w:t>definiálják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UI-t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interakciókat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komponensek</w:t>
      </w:r>
      <w:proofErr w:type="spellEnd"/>
      <w:r>
        <w:t xml:space="preserve"> </w:t>
      </w:r>
      <w:proofErr w:type="spellStart"/>
      <w:r>
        <w:t>megértéséhez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 xml:space="preserve"> van a </w:t>
      </w:r>
      <w:proofErr w:type="spellStart"/>
      <w:r>
        <w:t>forráskódjuk</w:t>
      </w:r>
      <w:proofErr w:type="spellEnd"/>
      <w:r>
        <w:t xml:space="preserve"> (JSX, TSX, Vue </w:t>
      </w:r>
      <w:proofErr w:type="spellStart"/>
      <w:r>
        <w:t>fájlok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.)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kapcsolódó</w:t>
      </w:r>
      <w:proofErr w:type="spellEnd"/>
      <w:r>
        <w:t xml:space="preserve"> CSS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stílusdefiníciók</w:t>
      </w:r>
      <w:proofErr w:type="spellEnd"/>
      <w:r>
        <w:t xml:space="preserve"> </w:t>
      </w:r>
      <w:proofErr w:type="spellStart"/>
      <w:r>
        <w:t>vizsgálatára</w:t>
      </w:r>
      <w:proofErr w:type="spellEnd"/>
      <w:r>
        <w:t xml:space="preserve">. </w:t>
      </w:r>
      <w:proofErr w:type="spellStart"/>
      <w:r>
        <w:t>Mivel</w:t>
      </w:r>
      <w:proofErr w:type="spellEnd"/>
      <w:r>
        <w:t xml:space="preserve"> a </w:t>
      </w:r>
      <w:proofErr w:type="spellStart"/>
      <w:r>
        <w:t>forrás</w:t>
      </w:r>
      <w:proofErr w:type="spellEnd"/>
      <w:r>
        <w:t xml:space="preserve"> </w:t>
      </w:r>
      <w:proofErr w:type="spellStart"/>
      <w:r>
        <w:t>tárolók</w:t>
      </w:r>
      <w:proofErr w:type="spellEnd"/>
      <w:r>
        <w:t xml:space="preserve"> </w:t>
      </w:r>
      <w:proofErr w:type="spellStart"/>
      <w:r>
        <w:t>jelenleg</w:t>
      </w:r>
      <w:proofErr w:type="spellEnd"/>
      <w:r>
        <w:t xml:space="preserve"> </w:t>
      </w:r>
      <w:proofErr w:type="spellStart"/>
      <w:r>
        <w:t>elérhetetlenek</w:t>
      </w:r>
      <w:proofErr w:type="spellEnd"/>
      <w:r>
        <w:t xml:space="preserve"> 2, a </w:t>
      </w:r>
      <w:proofErr w:type="spellStart"/>
      <w:r>
        <w:t>konkrét</w:t>
      </w:r>
      <w:proofErr w:type="spellEnd"/>
      <w:r>
        <w:t xml:space="preserve"> </w:t>
      </w:r>
      <w:proofErr w:type="spellStart"/>
      <w:r>
        <w:t>komponensek</w:t>
      </w:r>
      <w:proofErr w:type="spellEnd"/>
      <w:r>
        <w:t xml:space="preserve"> </w:t>
      </w:r>
      <w:proofErr w:type="spellStart"/>
      <w:r>
        <w:t>részletes</w:t>
      </w:r>
      <w:proofErr w:type="spellEnd"/>
      <w:r>
        <w:t xml:space="preserve"> </w:t>
      </w:r>
      <w:proofErr w:type="spellStart"/>
      <w:r>
        <w:t>dokumentálása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a ponton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lehetséges</w:t>
      </w:r>
      <w:proofErr w:type="spellEnd"/>
      <w:r>
        <w:t>.</w:t>
      </w:r>
    </w:p>
    <w:p w14:paraId="67287CB7" w14:textId="71A2A8A4" w:rsidR="002A3F39" w:rsidRDefault="00BC51BA" w:rsidP="002A3F39">
      <w:r>
        <w:t>6</w:t>
      </w:r>
      <w:r w:rsidR="002A3F39">
        <w:t xml:space="preserve">.4.3. </w:t>
      </w:r>
      <w:proofErr w:type="spellStart"/>
      <w:r w:rsidR="002A3F39">
        <w:t>Témázási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Stílusozási</w:t>
      </w:r>
      <w:proofErr w:type="spellEnd"/>
      <w:r w:rsidR="002A3F39">
        <w:t xml:space="preserve"> </w:t>
      </w:r>
      <w:proofErr w:type="spellStart"/>
      <w:r w:rsidR="002A3F39">
        <w:t>Irányelvek</w:t>
      </w:r>
      <w:proofErr w:type="spellEnd"/>
    </w:p>
    <w:p w14:paraId="17457457" w14:textId="77777777" w:rsidR="002A3F39" w:rsidRDefault="002A3F39" w:rsidP="002A3F39">
      <w:proofErr w:type="spellStart"/>
      <w:r>
        <w:t>Hogyan</w:t>
      </w:r>
      <w:proofErr w:type="spellEnd"/>
      <w:r>
        <w:t xml:space="preserve"> </w:t>
      </w:r>
      <w:proofErr w:type="spellStart"/>
      <w:r>
        <w:t>közelítik</w:t>
      </w:r>
      <w:proofErr w:type="spellEnd"/>
      <w:r>
        <w:t xml:space="preserve"> meg a </w:t>
      </w:r>
      <w:proofErr w:type="spellStart"/>
      <w:r>
        <w:t>stílusozást</w:t>
      </w:r>
      <w:proofErr w:type="spellEnd"/>
      <w:r>
        <w:t xml:space="preserve"> (pl. CSS </w:t>
      </w:r>
      <w:proofErr w:type="spellStart"/>
      <w:r>
        <w:t>Modulok</w:t>
      </w:r>
      <w:proofErr w:type="spellEnd"/>
      <w:r>
        <w:t xml:space="preserve">, Styled-components, Tailwind CSS). </w:t>
      </w:r>
      <w:proofErr w:type="spellStart"/>
      <w:r>
        <w:t>Téma</w:t>
      </w:r>
      <w:proofErr w:type="spellEnd"/>
      <w:r>
        <w:t xml:space="preserve"> </w:t>
      </w:r>
      <w:proofErr w:type="spellStart"/>
      <w:r>
        <w:t>változók</w:t>
      </w:r>
      <w:proofErr w:type="spellEnd"/>
      <w:r>
        <w:t xml:space="preserve"> (</w:t>
      </w:r>
      <w:proofErr w:type="spellStart"/>
      <w:r>
        <w:t>színek</w:t>
      </w:r>
      <w:proofErr w:type="spellEnd"/>
      <w:r>
        <w:t xml:space="preserve">, </w:t>
      </w:r>
      <w:proofErr w:type="spellStart"/>
      <w:r>
        <w:t>tipográfia</w:t>
      </w:r>
      <w:proofErr w:type="spellEnd"/>
      <w:r>
        <w:t xml:space="preserve">, </w:t>
      </w:r>
      <w:proofErr w:type="spellStart"/>
      <w:r>
        <w:t>térközök</w:t>
      </w:r>
      <w:proofErr w:type="spellEnd"/>
      <w:r>
        <w:t xml:space="preserve">). </w:t>
      </w:r>
      <w:proofErr w:type="spellStart"/>
      <w:r>
        <w:t>Irányelvek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stílusok</w:t>
      </w:r>
      <w:proofErr w:type="spellEnd"/>
      <w:r>
        <w:t xml:space="preserve"> </w:t>
      </w:r>
      <w:proofErr w:type="spellStart"/>
      <w:r>
        <w:t>létrehozásához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meglévők</w:t>
      </w:r>
      <w:proofErr w:type="spellEnd"/>
      <w:r>
        <w:t xml:space="preserve"> </w:t>
      </w:r>
      <w:proofErr w:type="spellStart"/>
      <w:r>
        <w:t>módosításához</w:t>
      </w:r>
      <w:proofErr w:type="spellEnd"/>
      <w:r>
        <w:t>.</w:t>
      </w:r>
    </w:p>
    <w:p w14:paraId="5E8CEABF" w14:textId="2F19BF2B" w:rsidR="002A3F39" w:rsidRDefault="00BC51BA" w:rsidP="002A3F39">
      <w:r>
        <w:t>6</w:t>
      </w:r>
      <w:r w:rsidR="002A3F39">
        <w:t xml:space="preserve">.5. </w:t>
      </w:r>
      <w:proofErr w:type="spellStart"/>
      <w:r w:rsidR="002A3F39">
        <w:t>Tesztelés</w:t>
      </w:r>
      <w:proofErr w:type="spellEnd"/>
      <w:r w:rsidR="002A3F39">
        <w:t xml:space="preserve"> </w:t>
      </w:r>
      <w:proofErr w:type="spellStart"/>
      <w:r w:rsidR="002A3F39">
        <w:t>és</w:t>
      </w:r>
      <w:proofErr w:type="spellEnd"/>
      <w:r w:rsidR="002A3F39">
        <w:t xml:space="preserve"> </w:t>
      </w:r>
      <w:proofErr w:type="spellStart"/>
      <w:r w:rsidR="002A3F39">
        <w:t>Minőségbiztosítás</w:t>
      </w:r>
      <w:proofErr w:type="spellEnd"/>
      <w:r w:rsidR="002A3F39">
        <w:t xml:space="preserve">: </w:t>
      </w:r>
      <w:proofErr w:type="spellStart"/>
      <w:r w:rsidR="002A3F39">
        <w:t>Marketplace_Frontend</w:t>
      </w:r>
      <w:proofErr w:type="spellEnd"/>
    </w:p>
    <w:p w14:paraId="5F16839E" w14:textId="49D37530" w:rsidR="002A3F39" w:rsidRDefault="00BC51BA" w:rsidP="002A3F39">
      <w:r>
        <w:t>6</w:t>
      </w:r>
      <w:r w:rsidR="002A3F39">
        <w:t xml:space="preserve">.5.1. </w:t>
      </w:r>
      <w:proofErr w:type="spellStart"/>
      <w:r w:rsidR="002A3F39">
        <w:t>Tesztelési</w:t>
      </w:r>
      <w:proofErr w:type="spellEnd"/>
      <w:r w:rsidR="002A3F39">
        <w:t xml:space="preserve"> </w:t>
      </w:r>
      <w:proofErr w:type="spellStart"/>
      <w:r w:rsidR="002A3F39">
        <w:t>Stratégiák</w:t>
      </w:r>
      <w:proofErr w:type="spellEnd"/>
    </w:p>
    <w:p w14:paraId="7DC42341" w14:textId="77777777" w:rsidR="002A3F39" w:rsidRDefault="002A3F39" w:rsidP="002A3F39">
      <w:proofErr w:type="spellStart"/>
      <w:r>
        <w:t>Alkalmazott</w:t>
      </w:r>
      <w:proofErr w:type="spellEnd"/>
      <w:r>
        <w:t xml:space="preserve"> </w:t>
      </w:r>
      <w:proofErr w:type="spellStart"/>
      <w:r>
        <w:t>teszttípusok</w:t>
      </w:r>
      <w:proofErr w:type="spellEnd"/>
      <w:r>
        <w:t xml:space="preserve"> (pl. </w:t>
      </w:r>
      <w:proofErr w:type="spellStart"/>
      <w:r>
        <w:t>Egységteszt</w:t>
      </w:r>
      <w:proofErr w:type="spellEnd"/>
      <w:r>
        <w:t xml:space="preserve">, </w:t>
      </w:r>
      <w:proofErr w:type="spellStart"/>
      <w:r>
        <w:t>Integrációs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, </w:t>
      </w:r>
      <w:proofErr w:type="spellStart"/>
      <w:r>
        <w:t>Végponttól-végpontig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). </w:t>
      </w:r>
      <w:proofErr w:type="spellStart"/>
      <w:r>
        <w:t>Használt</w:t>
      </w:r>
      <w:proofErr w:type="spellEnd"/>
      <w:r>
        <w:t xml:space="preserve">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keretrendszerek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könyvtárak</w:t>
      </w:r>
      <w:proofErr w:type="spellEnd"/>
      <w:r>
        <w:t xml:space="preserve"> (pl. Jest, React Testing Library, Cypress, Playwright).</w:t>
      </w:r>
    </w:p>
    <w:p w14:paraId="6889732A" w14:textId="4CFB93D9" w:rsidR="002A3F39" w:rsidRDefault="00BC51BA" w:rsidP="002A3F39">
      <w:r>
        <w:t>6</w:t>
      </w:r>
      <w:r w:rsidR="002A3F39">
        <w:t xml:space="preserve">.5.2. </w:t>
      </w:r>
      <w:proofErr w:type="spellStart"/>
      <w:r w:rsidR="002A3F39">
        <w:t>Tesztek</w:t>
      </w:r>
      <w:proofErr w:type="spellEnd"/>
      <w:r w:rsidR="002A3F39">
        <w:t xml:space="preserve"> </w:t>
      </w:r>
      <w:proofErr w:type="spellStart"/>
      <w:r w:rsidR="002A3F39">
        <w:t>Futtatása</w:t>
      </w:r>
      <w:proofErr w:type="spellEnd"/>
    </w:p>
    <w:p w14:paraId="7C140A84" w14:textId="77777777" w:rsidR="002A3F39" w:rsidRDefault="002A3F39" w:rsidP="002A3F39">
      <w:proofErr w:type="spellStart"/>
      <w:r>
        <w:t>Parancsok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tesztcsomagok</w:t>
      </w:r>
      <w:proofErr w:type="spellEnd"/>
      <w:r>
        <w:t xml:space="preserve"> </w:t>
      </w:r>
      <w:proofErr w:type="spellStart"/>
      <w:r>
        <w:t>végrehajtásához</w:t>
      </w:r>
      <w:proofErr w:type="spellEnd"/>
      <w:r>
        <w:t xml:space="preserve">. </w:t>
      </w:r>
      <w:proofErr w:type="spellStart"/>
      <w:r>
        <w:t>Tesztjelentések</w:t>
      </w:r>
      <w:proofErr w:type="spellEnd"/>
      <w:r>
        <w:t xml:space="preserve"> </w:t>
      </w:r>
      <w:proofErr w:type="spellStart"/>
      <w:r>
        <w:t>megtekintése</w:t>
      </w:r>
      <w:proofErr w:type="spellEnd"/>
      <w:r>
        <w:t>.</w:t>
      </w:r>
    </w:p>
    <w:p w14:paraId="27E45840" w14:textId="12DF2F6C" w:rsidR="002A3F39" w:rsidRDefault="00BC51BA" w:rsidP="002A3F39">
      <w:r>
        <w:t>6</w:t>
      </w:r>
      <w:r w:rsidR="002A3F39">
        <w:t xml:space="preserve">.5.3. </w:t>
      </w:r>
      <w:proofErr w:type="spellStart"/>
      <w:r w:rsidR="002A3F39">
        <w:t>Kódlefedettség</w:t>
      </w:r>
      <w:proofErr w:type="spellEnd"/>
    </w:p>
    <w:p w14:paraId="7E1A511C" w14:textId="77777777" w:rsidR="002A3F39" w:rsidRDefault="002A3F39" w:rsidP="002A3F39">
      <w:proofErr w:type="spellStart"/>
      <w:r>
        <w:t>Információ</w:t>
      </w:r>
      <w:proofErr w:type="spellEnd"/>
      <w:r>
        <w:t xml:space="preserve"> </w:t>
      </w:r>
      <w:proofErr w:type="spellStart"/>
      <w:r>
        <w:t>arról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mérik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jelentik</w:t>
      </w:r>
      <w:proofErr w:type="spellEnd"/>
      <w:r>
        <w:t xml:space="preserve"> a </w:t>
      </w:r>
      <w:proofErr w:type="spellStart"/>
      <w:r>
        <w:t>kódlefedettséget</w:t>
      </w:r>
      <w:proofErr w:type="spellEnd"/>
      <w:r>
        <w:t xml:space="preserve">, ha </w:t>
      </w:r>
      <w:proofErr w:type="spellStart"/>
      <w:r>
        <w:t>elérhető</w:t>
      </w:r>
      <w:proofErr w:type="spellEnd"/>
      <w:r>
        <w:t>.</w:t>
      </w:r>
    </w:p>
    <w:p w14:paraId="52A69269" w14:textId="77777777" w:rsidR="002A3F39" w:rsidRDefault="002A3F39" w:rsidP="002A3F39">
      <w:r>
        <w:lastRenderedPageBreak/>
        <w:t xml:space="preserve">A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konfigurációk</w:t>
      </w:r>
      <w:proofErr w:type="spellEnd"/>
      <w:r>
        <w:t xml:space="preserve">, </w:t>
      </w:r>
      <w:proofErr w:type="spellStart"/>
      <w:r>
        <w:t>szkriptek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meglévő</w:t>
      </w:r>
      <w:proofErr w:type="spellEnd"/>
      <w:r>
        <w:t xml:space="preserve"> </w:t>
      </w:r>
      <w:proofErr w:type="spellStart"/>
      <w:r>
        <w:t>tesztek</w:t>
      </w:r>
      <w:proofErr w:type="spellEnd"/>
      <w:r>
        <w:t xml:space="preserve"> mind a </w:t>
      </w:r>
      <w:proofErr w:type="spellStart"/>
      <w:r>
        <w:t>tárolón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találhatók</w:t>
      </w:r>
      <w:proofErr w:type="spellEnd"/>
      <w:r>
        <w:t xml:space="preserve">. Az </w:t>
      </w:r>
      <w:proofErr w:type="spellStart"/>
      <w:r>
        <w:t>elérhetetlenség</w:t>
      </w:r>
      <w:proofErr w:type="spellEnd"/>
      <w:r>
        <w:t xml:space="preserve"> 2 </w:t>
      </w:r>
      <w:proofErr w:type="spellStart"/>
      <w:r>
        <w:t>azt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minőségbiztosítási</w:t>
      </w:r>
      <w:proofErr w:type="spellEnd"/>
      <w:r>
        <w:t xml:space="preserve"> </w:t>
      </w:r>
      <w:proofErr w:type="spellStart"/>
      <w:r>
        <w:t>megközelítése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határozható</w:t>
      </w:r>
      <w:proofErr w:type="spellEnd"/>
      <w:r>
        <w:t xml:space="preserve"> meg. A </w:t>
      </w:r>
      <w:proofErr w:type="spellStart"/>
      <w:r>
        <w:t>tesztelés</w:t>
      </w:r>
      <w:proofErr w:type="spellEnd"/>
      <w:r>
        <w:t xml:space="preserve"> a </w:t>
      </w:r>
      <w:proofErr w:type="spellStart"/>
      <w:r>
        <w:t>szoftverminőség</w:t>
      </w:r>
      <w:proofErr w:type="spellEnd"/>
      <w:r>
        <w:t xml:space="preserve"> </w:t>
      </w:r>
      <w:proofErr w:type="spellStart"/>
      <w:r>
        <w:t>kritikus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. A </w:t>
      </w:r>
      <w:proofErr w:type="spellStart"/>
      <w:r>
        <w:t>tesztfájlok</w:t>
      </w:r>
      <w:proofErr w:type="spellEnd"/>
      <w:r>
        <w:t xml:space="preserve"> (pl. *.test.js, </w:t>
      </w:r>
      <w:proofErr w:type="gramStart"/>
      <w:r>
        <w:t>*.</w:t>
      </w:r>
      <w:proofErr w:type="spellStart"/>
      <w:r>
        <w:t>spec</w:t>
      </w:r>
      <w:proofErr w:type="gramEnd"/>
      <w:r>
        <w:t>.ts</w:t>
      </w:r>
      <w:proofErr w:type="spellEnd"/>
      <w:r>
        <w:t xml:space="preserve">),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konfigurációk</w:t>
      </w:r>
      <w:proofErr w:type="spellEnd"/>
      <w:r>
        <w:t xml:space="preserve"> (pl. jest.config.js)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tesztfuttató</w:t>
      </w:r>
      <w:proofErr w:type="spellEnd"/>
      <w:r>
        <w:t xml:space="preserve"> </w:t>
      </w:r>
      <w:proofErr w:type="spellStart"/>
      <w:r>
        <w:t>szkriptek</w:t>
      </w:r>
      <w:proofErr w:type="spellEnd"/>
      <w:r>
        <w:t xml:space="preserve"> (a </w:t>
      </w:r>
      <w:proofErr w:type="spellStart"/>
      <w:r>
        <w:t>package.json</w:t>
      </w:r>
      <w:proofErr w:type="spellEnd"/>
      <w:r>
        <w:t xml:space="preserve">-ben)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tárolójában</w:t>
      </w:r>
      <w:proofErr w:type="spellEnd"/>
      <w:r>
        <w:t xml:space="preserve"> </w:t>
      </w:r>
      <w:proofErr w:type="spellStart"/>
      <w:r>
        <w:t>helyezkednek</w:t>
      </w:r>
      <w:proofErr w:type="spellEnd"/>
      <w:r>
        <w:t xml:space="preserve"> el.</w:t>
      </w:r>
    </w:p>
    <w:p w14:paraId="5B4BAE12" w14:textId="0EB82892" w:rsidR="00FD78FB" w:rsidRDefault="00FD78FB"/>
    <w:p w14:paraId="0161BFE9" w14:textId="49F92A9A" w:rsidR="00FD78FB" w:rsidRDefault="00FD78FB"/>
    <w:p w14:paraId="1E0BF92E" w14:textId="36230744" w:rsidR="00FD78FB" w:rsidRDefault="00FD78FB"/>
    <w:p w14:paraId="4C6321A5" w14:textId="78DA971D" w:rsidR="00FD78FB" w:rsidRDefault="00FD78FB" w:rsidP="00024F51"/>
    <w:p w14:paraId="120E844F" w14:textId="76E42D4F" w:rsidR="00FD78FB" w:rsidRDefault="00FD78FB"/>
    <w:p w14:paraId="51F67FE6" w14:textId="2AAB27F6" w:rsidR="00FD78FB" w:rsidRDefault="00FD78FB"/>
    <w:p w14:paraId="7895730B" w14:textId="0328D061" w:rsidR="00FD78FB" w:rsidRDefault="00FD78FB"/>
    <w:p w14:paraId="186B5AB2" w14:textId="4903D783" w:rsidR="00FD78FB" w:rsidRDefault="00FD78FB"/>
    <w:p w14:paraId="69830F24" w14:textId="4FCEBBB4" w:rsidR="00FD78FB" w:rsidRDefault="00FD78FB"/>
    <w:p w14:paraId="63E8C5EC" w14:textId="336F9562" w:rsidR="00FD78FB" w:rsidRDefault="00FD78FB"/>
    <w:p w14:paraId="73FDD383" w14:textId="5AC28D71" w:rsidR="00FD78FB" w:rsidRDefault="00FD78FB"/>
    <w:p w14:paraId="6BA82E31" w14:textId="74B914C5" w:rsidR="00FD78FB" w:rsidRDefault="00FD78FB"/>
    <w:p w14:paraId="2E00F354" w14:textId="7B5EB8E8" w:rsidR="00FD78FB" w:rsidRDefault="00FD78FB"/>
    <w:p w14:paraId="7583BC26" w14:textId="255517F8" w:rsidR="00FD78FB" w:rsidRDefault="00FD78FB"/>
    <w:p w14:paraId="59D5E774" w14:textId="7BE8997C" w:rsidR="00FD78FB" w:rsidRDefault="00FD78FB"/>
    <w:p w14:paraId="7E1D2B79" w14:textId="4C854A8D" w:rsidR="00FD78FB" w:rsidRDefault="00FD78FB"/>
    <w:p w14:paraId="4019B519" w14:textId="3089EBAD" w:rsidR="00FD78FB" w:rsidRDefault="00FD78FB"/>
    <w:p w14:paraId="3545488A" w14:textId="1B67A904" w:rsidR="00570154" w:rsidRDefault="00BC51BA" w:rsidP="00570154">
      <w:r>
        <w:t>7</w:t>
      </w:r>
      <w:r w:rsidR="00570154">
        <w:t xml:space="preserve">. </w:t>
      </w:r>
      <w:proofErr w:type="spellStart"/>
      <w:r w:rsidR="00570154">
        <w:t>Integrált</w:t>
      </w:r>
      <w:proofErr w:type="spellEnd"/>
      <w:r w:rsidR="00570154">
        <w:t xml:space="preserve"> </w:t>
      </w:r>
      <w:proofErr w:type="spellStart"/>
      <w:r w:rsidR="00570154">
        <w:t>Rendszer</w:t>
      </w:r>
      <w:proofErr w:type="spellEnd"/>
      <w:r w:rsidR="00570154">
        <w:t xml:space="preserve">: </w:t>
      </w:r>
      <w:proofErr w:type="spellStart"/>
      <w:r w:rsidR="00570154">
        <w:t>Marketplace_API</w:t>
      </w:r>
      <w:proofErr w:type="spellEnd"/>
      <w:r w:rsidR="00570154">
        <w:t xml:space="preserve"> &amp; </w:t>
      </w:r>
      <w:proofErr w:type="spellStart"/>
      <w:r w:rsidR="00570154">
        <w:t>Marketplace_Frontend</w:t>
      </w:r>
      <w:proofErr w:type="spellEnd"/>
      <w:r w:rsidR="00570154">
        <w:t xml:space="preserve"> </w:t>
      </w:r>
      <w:proofErr w:type="spellStart"/>
      <w:r w:rsidR="00570154">
        <w:t>Interakció</w:t>
      </w:r>
      <w:proofErr w:type="spellEnd"/>
      <w:r w:rsidR="00570154">
        <w:t xml:space="preserve"> (</w:t>
      </w:r>
      <w:proofErr w:type="spellStart"/>
      <w:r w:rsidR="00570154">
        <w:t>Hipotetikus</w:t>
      </w:r>
      <w:proofErr w:type="spellEnd"/>
      <w:r w:rsidR="00570154">
        <w:t xml:space="preserve"> </w:t>
      </w:r>
      <w:proofErr w:type="spellStart"/>
      <w:r w:rsidR="00570154">
        <w:t>Tartalmi</w:t>
      </w:r>
      <w:proofErr w:type="spellEnd"/>
      <w:r w:rsidR="00570154">
        <w:t xml:space="preserve"> </w:t>
      </w:r>
      <w:proofErr w:type="spellStart"/>
      <w:r w:rsidR="00570154">
        <w:t>Terv</w:t>
      </w:r>
      <w:proofErr w:type="spellEnd"/>
      <w:r w:rsidR="00570154">
        <w:t>)</w:t>
      </w:r>
    </w:p>
    <w:p w14:paraId="3DFCA269" w14:textId="77777777" w:rsidR="00570154" w:rsidRDefault="00570154" w:rsidP="00570154">
      <w:proofErr w:type="spellStart"/>
      <w:r>
        <w:t>Ez</w:t>
      </w:r>
      <w:proofErr w:type="spellEnd"/>
      <w:r>
        <w:t xml:space="preserve"> a </w:t>
      </w:r>
      <w:proofErr w:type="spellStart"/>
      <w:r>
        <w:t>szakasz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részletezné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tervezték</w:t>
      </w:r>
      <w:proofErr w:type="spellEnd"/>
      <w:r>
        <w:t xml:space="preserve">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projektet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Marketplace_API</w:t>
      </w:r>
      <w:proofErr w:type="spellEnd"/>
      <w:r>
        <w:t xml:space="preserve">-t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Marketplace_Frontend</w:t>
      </w:r>
      <w:proofErr w:type="spellEnd"/>
      <w:r>
        <w:t xml:space="preserve">-et,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együttműködjenek</w:t>
      </w:r>
      <w:proofErr w:type="spellEnd"/>
      <w:r>
        <w:t xml:space="preserve">, </w:t>
      </w:r>
      <w:proofErr w:type="spellStart"/>
      <w:r>
        <w:t>feltételezve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összetartozó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</w:t>
      </w:r>
      <w:proofErr w:type="spellStart"/>
      <w:r>
        <w:t>alkotnak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mindkét</w:t>
      </w:r>
      <w:proofErr w:type="spellEnd"/>
      <w:r>
        <w:t xml:space="preserve"> </w:t>
      </w:r>
      <w:proofErr w:type="spellStart"/>
      <w:r>
        <w:t>tárolóból</w:t>
      </w:r>
      <w:proofErr w:type="spellEnd"/>
      <w:r>
        <w:t xml:space="preserve"> </w:t>
      </w:r>
      <w:proofErr w:type="spellStart"/>
      <w:r>
        <w:t>származó</w:t>
      </w:r>
      <w:proofErr w:type="spellEnd"/>
      <w:r>
        <w:t xml:space="preserve"> </w:t>
      </w:r>
      <w:proofErr w:type="spellStart"/>
      <w:r>
        <w:t>információkat</w:t>
      </w:r>
      <w:proofErr w:type="spellEnd"/>
      <w:r>
        <w:t xml:space="preserve"> </w:t>
      </w:r>
      <w:proofErr w:type="spellStart"/>
      <w:r>
        <w:t>igényel</w:t>
      </w:r>
      <w:proofErr w:type="spellEnd"/>
      <w:r>
        <w:t>.</w:t>
      </w:r>
    </w:p>
    <w:p w14:paraId="1FEF6C8A" w14:textId="6F4A479E" w:rsidR="00570154" w:rsidRDefault="00BC51BA" w:rsidP="00570154">
      <w:r>
        <w:t>7</w:t>
      </w:r>
      <w:r w:rsidR="00570154">
        <w:t xml:space="preserve">.1. Backend-Frontend </w:t>
      </w:r>
      <w:proofErr w:type="spellStart"/>
      <w:r w:rsidR="00570154">
        <w:t>Interakció</w:t>
      </w:r>
      <w:proofErr w:type="spellEnd"/>
      <w:r w:rsidR="00570154">
        <w:t xml:space="preserve"> </w:t>
      </w:r>
      <w:proofErr w:type="spellStart"/>
      <w:r w:rsidR="00570154">
        <w:t>és</w:t>
      </w:r>
      <w:proofErr w:type="spellEnd"/>
      <w:r w:rsidR="00570154">
        <w:t xml:space="preserve"> </w:t>
      </w:r>
      <w:proofErr w:type="spellStart"/>
      <w:r w:rsidR="00570154">
        <w:t>Adatfolyam</w:t>
      </w:r>
      <w:proofErr w:type="spellEnd"/>
    </w:p>
    <w:p w14:paraId="3F23AE2B" w14:textId="1951C429" w:rsidR="00570154" w:rsidRDefault="00BC51BA" w:rsidP="00570154">
      <w:r>
        <w:lastRenderedPageBreak/>
        <w:t>7</w:t>
      </w:r>
      <w:r w:rsidR="00570154">
        <w:t xml:space="preserve">.1.1. </w:t>
      </w:r>
      <w:proofErr w:type="spellStart"/>
      <w:r w:rsidR="00570154">
        <w:t>Teljes</w:t>
      </w:r>
      <w:proofErr w:type="spellEnd"/>
      <w:r w:rsidR="00570154">
        <w:t xml:space="preserve"> </w:t>
      </w:r>
      <w:proofErr w:type="spellStart"/>
      <w:r w:rsidR="00570154">
        <w:t>Rendszerdiagram</w:t>
      </w:r>
      <w:proofErr w:type="spellEnd"/>
    </w:p>
    <w:p w14:paraId="56DD7EC3" w14:textId="77777777" w:rsidR="00570154" w:rsidRDefault="00570154" w:rsidP="00570154">
      <w:proofErr w:type="spellStart"/>
      <w:r>
        <w:t>Egy</w:t>
      </w:r>
      <w:proofErr w:type="spellEnd"/>
      <w:r>
        <w:t xml:space="preserve"> </w:t>
      </w:r>
      <w:proofErr w:type="spellStart"/>
      <w:r>
        <w:t>magas</w:t>
      </w:r>
      <w:proofErr w:type="spellEnd"/>
      <w:r>
        <w:t xml:space="preserve"> </w:t>
      </w:r>
      <w:proofErr w:type="spellStart"/>
      <w:r>
        <w:t>szintű</w:t>
      </w:r>
      <w:proofErr w:type="spellEnd"/>
      <w:r>
        <w:t xml:space="preserve"> diagram,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bemutatja</w:t>
      </w:r>
      <w:proofErr w:type="spellEnd"/>
      <w:r>
        <w:t xml:space="preserve"> a </w:t>
      </w:r>
      <w:proofErr w:type="spellStart"/>
      <w:r>
        <w:t>Marketplace_Frontend</w:t>
      </w:r>
      <w:proofErr w:type="spellEnd"/>
      <w:r>
        <w:t xml:space="preserve"> </w:t>
      </w:r>
      <w:proofErr w:type="spellStart"/>
      <w:r>
        <w:t>kommunikációját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Marketplace_API-val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potenciálisan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szolgáltatásokkal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adatbázisokkal</w:t>
      </w:r>
      <w:proofErr w:type="spellEnd"/>
      <w:r>
        <w:t>.</w:t>
      </w:r>
    </w:p>
    <w:p w14:paraId="0A54E233" w14:textId="3B06A65C" w:rsidR="00570154" w:rsidRDefault="00BC51BA" w:rsidP="00570154">
      <w:r>
        <w:t>7</w:t>
      </w:r>
      <w:r w:rsidR="00570154">
        <w:t xml:space="preserve">.1.2. </w:t>
      </w:r>
      <w:proofErr w:type="spellStart"/>
      <w:r w:rsidR="00570154">
        <w:t>Kulcsfontosságú</w:t>
      </w:r>
      <w:proofErr w:type="spellEnd"/>
      <w:r w:rsidR="00570154">
        <w:t xml:space="preserve"> API </w:t>
      </w:r>
      <w:proofErr w:type="spellStart"/>
      <w:r w:rsidR="00570154">
        <w:t>Integrációs</w:t>
      </w:r>
      <w:proofErr w:type="spellEnd"/>
      <w:r w:rsidR="00570154">
        <w:t xml:space="preserve"> </w:t>
      </w:r>
      <w:proofErr w:type="spellStart"/>
      <w:r w:rsidR="00570154">
        <w:t>Pontok</w:t>
      </w:r>
      <w:proofErr w:type="spellEnd"/>
    </w:p>
    <w:p w14:paraId="75766C75" w14:textId="77777777" w:rsidR="00570154" w:rsidRDefault="00570154" w:rsidP="00570154">
      <w:r>
        <w:t xml:space="preserve">A </w:t>
      </w:r>
      <w:proofErr w:type="spellStart"/>
      <w:r>
        <w:t>főbb</w:t>
      </w:r>
      <w:proofErr w:type="spellEnd"/>
      <w:r>
        <w:t xml:space="preserve"> frontend </w:t>
      </w:r>
      <w:proofErr w:type="spellStart"/>
      <w:r>
        <w:t>funkciók</w:t>
      </w:r>
      <w:proofErr w:type="spellEnd"/>
      <w:r>
        <w:t>/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folyamatok</w:t>
      </w:r>
      <w:proofErr w:type="spellEnd"/>
      <w:r>
        <w:t xml:space="preserve">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általuk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 xml:space="preserve"> </w:t>
      </w:r>
      <w:proofErr w:type="spellStart"/>
      <w:r>
        <w:t>specifikus</w:t>
      </w:r>
      <w:proofErr w:type="spellEnd"/>
      <w:r>
        <w:t xml:space="preserve"> </w:t>
      </w:r>
      <w:proofErr w:type="spellStart"/>
      <w:r>
        <w:t>Marketplace_API</w:t>
      </w:r>
      <w:proofErr w:type="spellEnd"/>
      <w:r>
        <w:t xml:space="preserve"> </w:t>
      </w:r>
      <w:proofErr w:type="spellStart"/>
      <w:r>
        <w:t>végpontokra</w:t>
      </w:r>
      <w:proofErr w:type="spellEnd"/>
      <w:r>
        <w:t xml:space="preserve"> (pl. "A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 a </w:t>
      </w:r>
      <w:proofErr w:type="spellStart"/>
      <w:r>
        <w:t>frontenden</w:t>
      </w:r>
      <w:proofErr w:type="spellEnd"/>
      <w:r>
        <w:t xml:space="preserve"> a POST /auth/login </w:t>
      </w:r>
      <w:proofErr w:type="spellStart"/>
      <w:r>
        <w:t>hívást</w:t>
      </w:r>
      <w:proofErr w:type="spellEnd"/>
      <w:r>
        <w:t xml:space="preserve"> </w:t>
      </w:r>
      <w:proofErr w:type="spellStart"/>
      <w:r>
        <w:t>intézi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API-n," "A </w:t>
      </w:r>
      <w:proofErr w:type="spellStart"/>
      <w:r>
        <w:t>termékmegjelenítő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a </w:t>
      </w:r>
      <w:proofErr w:type="spellStart"/>
      <w:r>
        <w:t>frontenden</w:t>
      </w:r>
      <w:proofErr w:type="spellEnd"/>
      <w:r>
        <w:t xml:space="preserve"> a GET /products/{id} </w:t>
      </w:r>
      <w:proofErr w:type="spellStart"/>
      <w:r>
        <w:t>hívást</w:t>
      </w:r>
      <w:proofErr w:type="spellEnd"/>
      <w:r>
        <w:t xml:space="preserve"> </w:t>
      </w:r>
      <w:proofErr w:type="spellStart"/>
      <w:r>
        <w:t>intézi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API-n").</w:t>
      </w:r>
    </w:p>
    <w:p w14:paraId="5B2BAB9B" w14:textId="0415597F" w:rsidR="00570154" w:rsidRDefault="00BC51BA" w:rsidP="00570154">
      <w:r>
        <w:t>7</w:t>
      </w:r>
      <w:r w:rsidR="00570154">
        <w:t xml:space="preserve">.1.3. </w:t>
      </w:r>
      <w:proofErr w:type="spellStart"/>
      <w:r w:rsidR="00570154">
        <w:t>Adatszinkronizáció</w:t>
      </w:r>
      <w:proofErr w:type="spellEnd"/>
      <w:r w:rsidR="00570154">
        <w:t xml:space="preserve"> </w:t>
      </w:r>
      <w:proofErr w:type="spellStart"/>
      <w:r w:rsidR="00570154">
        <w:t>és</w:t>
      </w:r>
      <w:proofErr w:type="spellEnd"/>
      <w:r w:rsidR="00570154">
        <w:t xml:space="preserve"> </w:t>
      </w:r>
      <w:proofErr w:type="spellStart"/>
      <w:r w:rsidR="00570154">
        <w:t>Konzisztencia</w:t>
      </w:r>
      <w:proofErr w:type="spellEnd"/>
    </w:p>
    <w:p w14:paraId="356330C0" w14:textId="77777777" w:rsidR="00570154" w:rsidRDefault="00570154" w:rsidP="00570154">
      <w:proofErr w:type="spellStart"/>
      <w:r>
        <w:t>Stratégiák</w:t>
      </w:r>
      <w:proofErr w:type="spellEnd"/>
      <w:r>
        <w:t xml:space="preserve"> a frontend </w:t>
      </w:r>
      <w:proofErr w:type="spellStart"/>
      <w:r>
        <w:t>állapotának</w:t>
      </w:r>
      <w:proofErr w:type="spellEnd"/>
      <w:r>
        <w:t xml:space="preserve"> a backend </w:t>
      </w:r>
      <w:proofErr w:type="spellStart"/>
      <w:r>
        <w:t>adatokkal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konzisztenciájának</w:t>
      </w:r>
      <w:proofErr w:type="spellEnd"/>
      <w:r>
        <w:t xml:space="preserve"> </w:t>
      </w:r>
      <w:proofErr w:type="spellStart"/>
      <w:r>
        <w:t>fenntartására</w:t>
      </w:r>
      <w:proofErr w:type="spellEnd"/>
      <w:r>
        <w:t xml:space="preserve">. </w:t>
      </w:r>
      <w:proofErr w:type="spellStart"/>
      <w:r>
        <w:t>Optimista</w:t>
      </w:r>
      <w:proofErr w:type="spellEnd"/>
      <w:r>
        <w:t xml:space="preserve"> </w:t>
      </w:r>
      <w:proofErr w:type="spellStart"/>
      <w:r>
        <w:t>frissítések</w:t>
      </w:r>
      <w:proofErr w:type="spellEnd"/>
      <w:r>
        <w:t xml:space="preserve">, </w:t>
      </w:r>
      <w:proofErr w:type="spellStart"/>
      <w:r>
        <w:t>gyorsítótárazás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valós</w:t>
      </w:r>
      <w:proofErr w:type="spellEnd"/>
      <w:r>
        <w:t xml:space="preserve"> </w:t>
      </w:r>
      <w:proofErr w:type="spellStart"/>
      <w:r>
        <w:t>idejű</w:t>
      </w:r>
      <w:proofErr w:type="spellEnd"/>
      <w:r>
        <w:t xml:space="preserve"> </w:t>
      </w:r>
      <w:proofErr w:type="spellStart"/>
      <w:r>
        <w:t>frissítések</w:t>
      </w:r>
      <w:proofErr w:type="spellEnd"/>
      <w:r>
        <w:t xml:space="preserve"> </w:t>
      </w:r>
      <w:proofErr w:type="spellStart"/>
      <w:r>
        <w:t>kezelése</w:t>
      </w:r>
      <w:proofErr w:type="spellEnd"/>
      <w:r>
        <w:t xml:space="preserve"> (ha van </w:t>
      </w:r>
      <w:proofErr w:type="spellStart"/>
      <w:r>
        <w:t>ilyen</w:t>
      </w:r>
      <w:proofErr w:type="spellEnd"/>
      <w:r>
        <w:t>).</w:t>
      </w:r>
    </w:p>
    <w:p w14:paraId="39520E9E" w14:textId="0A74E23F" w:rsidR="00570154" w:rsidRDefault="00BC51BA" w:rsidP="00570154">
      <w:r>
        <w:t>7</w:t>
      </w:r>
      <w:r w:rsidR="00570154">
        <w:t xml:space="preserve">.1.4. </w:t>
      </w:r>
      <w:proofErr w:type="spellStart"/>
      <w:r w:rsidR="00570154">
        <w:t>Hitelesítési</w:t>
      </w:r>
      <w:proofErr w:type="spellEnd"/>
      <w:r w:rsidR="00570154">
        <w:t xml:space="preserve"> </w:t>
      </w:r>
      <w:proofErr w:type="spellStart"/>
      <w:r w:rsidR="00570154">
        <w:t>Folyamat</w:t>
      </w:r>
      <w:proofErr w:type="spellEnd"/>
      <w:r w:rsidR="00570154">
        <w:t xml:space="preserve"> a </w:t>
      </w:r>
      <w:proofErr w:type="spellStart"/>
      <w:r w:rsidR="00570154">
        <w:t>Rétegek</w:t>
      </w:r>
      <w:proofErr w:type="spellEnd"/>
      <w:r w:rsidR="00570154">
        <w:t xml:space="preserve"> </w:t>
      </w:r>
      <w:proofErr w:type="spellStart"/>
      <w:r w:rsidR="00570154">
        <w:t>Között</w:t>
      </w:r>
      <w:proofErr w:type="spellEnd"/>
    </w:p>
    <w:p w14:paraId="1C078736" w14:textId="77777777" w:rsidR="00570154" w:rsidRDefault="00570154" w:rsidP="00570154">
      <w:proofErr w:type="spellStart"/>
      <w:r>
        <w:t>Hogyan</w:t>
      </w:r>
      <w:proofErr w:type="spellEnd"/>
      <w:r>
        <w:t xml:space="preserve"> </w:t>
      </w:r>
      <w:proofErr w:type="spellStart"/>
      <w:r>
        <w:t>használják</w:t>
      </w:r>
      <w:proofErr w:type="spellEnd"/>
      <w:r>
        <w:t xml:space="preserve"> a frontend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megszerzett</w:t>
      </w:r>
      <w:proofErr w:type="spellEnd"/>
      <w:r>
        <w:t xml:space="preserve"> </w:t>
      </w:r>
      <w:proofErr w:type="spellStart"/>
      <w:r>
        <w:t>hitelesítési</w:t>
      </w:r>
      <w:proofErr w:type="spellEnd"/>
      <w:r>
        <w:t xml:space="preserve"> </w:t>
      </w:r>
      <w:proofErr w:type="spellStart"/>
      <w:r>
        <w:t>tokeneket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kérésekben</w:t>
      </w:r>
      <w:proofErr w:type="spellEnd"/>
      <w:r>
        <w:t xml:space="preserve">. </w:t>
      </w:r>
      <w:proofErr w:type="spellStart"/>
      <w:r>
        <w:t>Munkamenet-kezelési</w:t>
      </w:r>
      <w:proofErr w:type="spellEnd"/>
      <w:r>
        <w:t xml:space="preserve"> </w:t>
      </w:r>
      <w:proofErr w:type="spellStart"/>
      <w:r>
        <w:t>megfontolások</w:t>
      </w:r>
      <w:proofErr w:type="spellEnd"/>
      <w:r>
        <w:t xml:space="preserve">, ha </w:t>
      </w:r>
      <w:proofErr w:type="spellStart"/>
      <w:r>
        <w:t>alkalmazható</w:t>
      </w:r>
      <w:proofErr w:type="spellEnd"/>
      <w:r>
        <w:t>.</w:t>
      </w:r>
    </w:p>
    <w:p w14:paraId="67DAE4DA" w14:textId="77777777" w:rsidR="00FD78FB" w:rsidRDefault="00570154" w:rsidP="00570154">
      <w:r>
        <w:t xml:space="preserve">Az </w:t>
      </w:r>
      <w:proofErr w:type="spellStart"/>
      <w:r>
        <w:t>integrált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alapfeltevése</w:t>
      </w:r>
      <w:proofErr w:type="spellEnd"/>
      <w:r>
        <w:t xml:space="preserve"> </w:t>
      </w:r>
      <w:proofErr w:type="spellStart"/>
      <w:r>
        <w:t>mindkét</w:t>
      </w:r>
      <w:proofErr w:type="spellEnd"/>
      <w:r>
        <w:t xml:space="preserve"> </w:t>
      </w:r>
      <w:proofErr w:type="spellStart"/>
      <w:r>
        <w:t>részének</w:t>
      </w:r>
      <w:proofErr w:type="spellEnd"/>
      <w:r>
        <w:t xml:space="preserve"> </w:t>
      </w:r>
      <w:proofErr w:type="spellStart"/>
      <w:r>
        <w:t>megértésén</w:t>
      </w:r>
      <w:proofErr w:type="spellEnd"/>
      <w:r>
        <w:t xml:space="preserve"> </w:t>
      </w:r>
      <w:proofErr w:type="spellStart"/>
      <w:r>
        <w:t>nyugszik</w:t>
      </w:r>
      <w:proofErr w:type="spellEnd"/>
      <w:r>
        <w:t xml:space="preserve">.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mindkét</w:t>
      </w:r>
      <w:proofErr w:type="spellEnd"/>
      <w:r>
        <w:t xml:space="preserve"> </w:t>
      </w:r>
      <w:proofErr w:type="spellStart"/>
      <w:r>
        <w:t>tároló</w:t>
      </w:r>
      <w:proofErr w:type="spellEnd"/>
      <w:r>
        <w:t xml:space="preserve"> </w:t>
      </w:r>
      <w:proofErr w:type="spellStart"/>
      <w:r>
        <w:t>elérhetetlen</w:t>
      </w:r>
      <w:proofErr w:type="spellEnd"/>
      <w:r>
        <w:t xml:space="preserve"> 1, </w:t>
      </w:r>
      <w:proofErr w:type="spellStart"/>
      <w:r>
        <w:t>kölcsönhatásuk</w:t>
      </w:r>
      <w:proofErr w:type="spellEnd"/>
      <w:r>
        <w:t xml:space="preserve"> </w:t>
      </w:r>
      <w:proofErr w:type="spellStart"/>
      <w:r>
        <w:t>dokumentálása</w:t>
      </w:r>
      <w:proofErr w:type="spellEnd"/>
      <w:r>
        <w:t xml:space="preserve"> </w:t>
      </w:r>
      <w:proofErr w:type="spellStart"/>
      <w:r>
        <w:t>duplán</w:t>
      </w:r>
      <w:proofErr w:type="spellEnd"/>
      <w:r>
        <w:t xml:space="preserve"> </w:t>
      </w:r>
      <w:proofErr w:type="spellStart"/>
      <w:r>
        <w:t>lehetetlen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szakasz</w:t>
      </w:r>
      <w:proofErr w:type="spellEnd"/>
      <w:r>
        <w:t xml:space="preserve"> </w:t>
      </w:r>
      <w:proofErr w:type="spellStart"/>
      <w:r>
        <w:t>megköveteli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megértését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frontend </w:t>
      </w:r>
      <w:proofErr w:type="spellStart"/>
      <w:r>
        <w:t>mely</w:t>
      </w:r>
      <w:proofErr w:type="spellEnd"/>
      <w:r>
        <w:t xml:space="preserve"> API </w:t>
      </w:r>
      <w:proofErr w:type="spellStart"/>
      <w:r>
        <w:t>végpontokat</w:t>
      </w:r>
      <w:proofErr w:type="spellEnd"/>
      <w:r>
        <w:t xml:space="preserve"> </w:t>
      </w:r>
      <w:proofErr w:type="spellStart"/>
      <w:r>
        <w:t>hívja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adatcsere</w:t>
      </w:r>
      <w:proofErr w:type="spellEnd"/>
      <w:r>
        <w:t xml:space="preserve">. </w:t>
      </w:r>
      <w:proofErr w:type="spellStart"/>
      <w:r>
        <w:t>Ehhez</w:t>
      </w:r>
      <w:proofErr w:type="spellEnd"/>
      <w:r>
        <w:t xml:space="preserve"> </w:t>
      </w:r>
      <w:proofErr w:type="spellStart"/>
      <w:r>
        <w:t>hozzáférés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a frontend </w:t>
      </w:r>
      <w:proofErr w:type="spellStart"/>
      <w:r>
        <w:t>kódjához</w:t>
      </w:r>
      <w:proofErr w:type="spellEnd"/>
      <w:r>
        <w:t xml:space="preserve"> (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hívás</w:t>
      </w:r>
      <w:proofErr w:type="spellEnd"/>
      <w:r>
        <w:t xml:space="preserve"> </w:t>
      </w:r>
      <w:proofErr w:type="spellStart"/>
      <w:r>
        <w:t>implementációinak</w:t>
      </w:r>
      <w:proofErr w:type="spellEnd"/>
      <w:r>
        <w:t xml:space="preserve"> </w:t>
      </w:r>
      <w:proofErr w:type="spellStart"/>
      <w:r>
        <w:t>megtekintéséhez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dokumentációjához</w:t>
      </w:r>
      <w:proofErr w:type="spellEnd"/>
      <w:r>
        <w:t>/</w:t>
      </w:r>
      <w:proofErr w:type="spellStart"/>
      <w:r>
        <w:t>kódjához</w:t>
      </w:r>
      <w:proofErr w:type="spellEnd"/>
      <w:r>
        <w:t xml:space="preserve"> (a </w:t>
      </w:r>
      <w:proofErr w:type="spellStart"/>
      <w:r>
        <w:t>rendelkezésre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végpontok</w:t>
      </w:r>
      <w:proofErr w:type="spellEnd"/>
      <w:r>
        <w:t xml:space="preserve"> </w:t>
      </w:r>
      <w:proofErr w:type="spellStart"/>
      <w:r>
        <w:t>megértéséhez</w:t>
      </w:r>
      <w:proofErr w:type="spellEnd"/>
      <w:r>
        <w:t>).</w:t>
      </w:r>
    </w:p>
    <w:p w14:paraId="538A6EEA" w14:textId="77777777" w:rsidR="00570154" w:rsidRDefault="00570154">
      <w:pPr>
        <w:pStyle w:val="Cmsor2"/>
      </w:pPr>
    </w:p>
    <w:p w14:paraId="750CBEEA" w14:textId="57E9E0CE" w:rsidR="00FD78FB" w:rsidRDefault="00BC51BA">
      <w:pPr>
        <w:pStyle w:val="Cmsor1"/>
      </w:pPr>
      <w:r>
        <w:t>8</w:t>
      </w:r>
      <w:r w:rsidR="00CA129A">
        <w:t xml:space="preserve">. </w:t>
      </w:r>
      <w:proofErr w:type="spellStart"/>
      <w:r w:rsidR="00CA129A">
        <w:t>Összegzés</w:t>
      </w:r>
      <w:proofErr w:type="spellEnd"/>
    </w:p>
    <w:p w14:paraId="050506E1" w14:textId="4898B3AD" w:rsidR="00570154" w:rsidRDefault="00BC51BA" w:rsidP="00570154">
      <w:r>
        <w:t>8</w:t>
      </w:r>
      <w:r w:rsidR="00570154">
        <w:t xml:space="preserve">.1. A </w:t>
      </w:r>
      <w:proofErr w:type="spellStart"/>
      <w:r w:rsidR="00570154">
        <w:t>Dokumentációs</w:t>
      </w:r>
      <w:proofErr w:type="spellEnd"/>
      <w:r w:rsidR="00570154">
        <w:t xml:space="preserve"> </w:t>
      </w:r>
      <w:proofErr w:type="spellStart"/>
      <w:r w:rsidR="00570154">
        <w:t>Terv</w:t>
      </w:r>
      <w:proofErr w:type="spellEnd"/>
      <w:r w:rsidR="00570154">
        <w:t xml:space="preserve"> </w:t>
      </w:r>
      <w:proofErr w:type="spellStart"/>
      <w:r w:rsidR="00570154">
        <w:t>Összefoglalása</w:t>
      </w:r>
      <w:proofErr w:type="spellEnd"/>
    </w:p>
    <w:p w14:paraId="2CE5A08F" w14:textId="77777777" w:rsidR="00570154" w:rsidRDefault="00570154" w:rsidP="00570154">
      <w:proofErr w:type="spellStart"/>
      <w:r>
        <w:t>Röviden</w:t>
      </w:r>
      <w:proofErr w:type="spellEnd"/>
      <w:r>
        <w:t xml:space="preserve"> </w:t>
      </w:r>
      <w:proofErr w:type="spellStart"/>
      <w:r>
        <w:t>összefoglalásra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Marketplace_API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Marketplace_Frontend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felvázolt</w:t>
      </w:r>
      <w:proofErr w:type="spellEnd"/>
      <w:r>
        <w:t xml:space="preserve"> </w:t>
      </w:r>
      <w:proofErr w:type="spellStart"/>
      <w:r>
        <w:t>átfogó</w:t>
      </w:r>
      <w:proofErr w:type="spellEnd"/>
      <w:r>
        <w:t xml:space="preserve"> </w:t>
      </w:r>
      <w:proofErr w:type="spellStart"/>
      <w:r>
        <w:t>dokumentációs</w:t>
      </w:r>
      <w:proofErr w:type="spellEnd"/>
      <w:r>
        <w:t xml:space="preserve"> </w:t>
      </w:r>
      <w:proofErr w:type="spellStart"/>
      <w:r>
        <w:t>struktúra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terv</w:t>
      </w:r>
      <w:proofErr w:type="spellEnd"/>
      <w:r>
        <w:t xml:space="preserve"> </w:t>
      </w:r>
      <w:proofErr w:type="spellStart"/>
      <w:r>
        <w:t>alapul</w:t>
      </w:r>
      <w:proofErr w:type="spellEnd"/>
      <w:r>
        <w:t xml:space="preserve"> </w:t>
      </w:r>
      <w:proofErr w:type="spellStart"/>
      <w:r>
        <w:t>szolgálhat</w:t>
      </w:r>
      <w:proofErr w:type="spellEnd"/>
      <w:r>
        <w:t xml:space="preserve"> a </w:t>
      </w:r>
      <w:proofErr w:type="spellStart"/>
      <w:r>
        <w:t>tényleges</w:t>
      </w:r>
      <w:proofErr w:type="spellEnd"/>
      <w:r>
        <w:t xml:space="preserve"> </w:t>
      </w:r>
      <w:proofErr w:type="spellStart"/>
      <w:r>
        <w:t>dokumentáció</w:t>
      </w:r>
      <w:proofErr w:type="spellEnd"/>
      <w:r>
        <w:t xml:space="preserve"> </w:t>
      </w:r>
      <w:proofErr w:type="spellStart"/>
      <w:r>
        <w:t>elkészítéséhez</w:t>
      </w:r>
      <w:proofErr w:type="spellEnd"/>
      <w:r>
        <w:t xml:space="preserve">, </w:t>
      </w:r>
      <w:proofErr w:type="spellStart"/>
      <w:r>
        <w:t>amint</w:t>
      </w:r>
      <w:proofErr w:type="spellEnd"/>
      <w:r>
        <w:t xml:space="preserve"> a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forrásanyagok</w:t>
      </w:r>
      <w:proofErr w:type="spellEnd"/>
      <w:r>
        <w:t xml:space="preserve"> </w:t>
      </w:r>
      <w:proofErr w:type="spellStart"/>
      <w:r>
        <w:t>rendelkezésre</w:t>
      </w:r>
      <w:proofErr w:type="spellEnd"/>
      <w:r>
        <w:t xml:space="preserve"> </w:t>
      </w:r>
      <w:proofErr w:type="spellStart"/>
      <w:r>
        <w:t>állnak</w:t>
      </w:r>
      <w:proofErr w:type="spellEnd"/>
      <w:r>
        <w:t>.</w:t>
      </w:r>
    </w:p>
    <w:p w14:paraId="004D57FC" w14:textId="0084C372" w:rsidR="00570154" w:rsidRDefault="00BC51BA" w:rsidP="00570154">
      <w:r>
        <w:t>8</w:t>
      </w:r>
      <w:r w:rsidR="00570154">
        <w:t xml:space="preserve">.2. A </w:t>
      </w:r>
      <w:proofErr w:type="spellStart"/>
      <w:r w:rsidR="00570154">
        <w:t>Kritikus</w:t>
      </w:r>
      <w:proofErr w:type="spellEnd"/>
      <w:r w:rsidR="00570154">
        <w:t xml:space="preserve"> </w:t>
      </w:r>
      <w:proofErr w:type="spellStart"/>
      <w:r w:rsidR="00570154">
        <w:t>Akadály</w:t>
      </w:r>
      <w:proofErr w:type="spellEnd"/>
      <w:r w:rsidR="00570154">
        <w:t xml:space="preserve"> </w:t>
      </w:r>
      <w:proofErr w:type="spellStart"/>
      <w:r w:rsidR="00570154">
        <w:t>Ismételt</w:t>
      </w:r>
      <w:proofErr w:type="spellEnd"/>
      <w:r w:rsidR="00570154">
        <w:t xml:space="preserve"> </w:t>
      </w:r>
      <w:proofErr w:type="spellStart"/>
      <w:r w:rsidR="00570154">
        <w:t>Hangsúlyozása</w:t>
      </w:r>
      <w:proofErr w:type="spellEnd"/>
      <w:r w:rsidR="00570154">
        <w:t xml:space="preserve">: </w:t>
      </w:r>
      <w:proofErr w:type="spellStart"/>
      <w:r w:rsidR="00570154">
        <w:t>Tárolók</w:t>
      </w:r>
      <w:proofErr w:type="spellEnd"/>
      <w:r w:rsidR="00570154">
        <w:t xml:space="preserve"> </w:t>
      </w:r>
      <w:proofErr w:type="spellStart"/>
      <w:r w:rsidR="00570154">
        <w:t>Elérhetetlensége</w:t>
      </w:r>
      <w:proofErr w:type="spellEnd"/>
    </w:p>
    <w:p w14:paraId="3234FD58" w14:textId="77777777" w:rsidR="00570154" w:rsidRDefault="00570154" w:rsidP="00570154">
      <w:proofErr w:type="spellStart"/>
      <w:r>
        <w:t>Nyomatékosítani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felvázolt</w:t>
      </w:r>
      <w:proofErr w:type="spellEnd"/>
      <w:r>
        <w:t xml:space="preserve"> </w:t>
      </w:r>
      <w:proofErr w:type="spellStart"/>
      <w:r>
        <w:t>dokumentációs</w:t>
      </w:r>
      <w:proofErr w:type="spellEnd"/>
      <w:r>
        <w:t xml:space="preserve"> </w:t>
      </w:r>
      <w:proofErr w:type="spellStart"/>
      <w:r>
        <w:t>terv</w:t>
      </w:r>
      <w:proofErr w:type="spellEnd"/>
      <w:r>
        <w:t xml:space="preserve"> </w:t>
      </w:r>
      <w:proofErr w:type="spellStart"/>
      <w:r>
        <w:t>végrehajtása</w:t>
      </w:r>
      <w:proofErr w:type="spellEnd"/>
      <w:r>
        <w:t xml:space="preserve">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mértékben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GitHub </w:t>
      </w:r>
      <w:proofErr w:type="spellStart"/>
      <w:r>
        <w:t>tárolókhoz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hozzáférés</w:t>
      </w:r>
      <w:proofErr w:type="spellEnd"/>
      <w:r>
        <w:t xml:space="preserve"> </w:t>
      </w:r>
      <w:proofErr w:type="spellStart"/>
      <w:r>
        <w:t>biztosításától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. Az 1 </w:t>
      </w:r>
      <w:proofErr w:type="spellStart"/>
      <w:r>
        <w:t>és</w:t>
      </w:r>
      <w:proofErr w:type="spellEnd"/>
      <w:r>
        <w:t xml:space="preserve"> 2 </w:t>
      </w:r>
      <w:proofErr w:type="spellStart"/>
      <w:r>
        <w:t>hivatkozások</w:t>
      </w:r>
      <w:proofErr w:type="spellEnd"/>
      <w:r>
        <w:t xml:space="preserve"> </w:t>
      </w:r>
      <w:proofErr w:type="spellStart"/>
      <w:r>
        <w:t>igazolják</w:t>
      </w:r>
      <w:proofErr w:type="spellEnd"/>
      <w:r>
        <w:t xml:space="preserve"> a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elérhetetlenséget</w:t>
      </w:r>
      <w:proofErr w:type="spellEnd"/>
      <w:r>
        <w:t xml:space="preserve">. </w:t>
      </w:r>
      <w:proofErr w:type="spellStart"/>
      <w:r>
        <w:t>Enélkül</w:t>
      </w:r>
      <w:proofErr w:type="spellEnd"/>
      <w:r>
        <w:t xml:space="preserve"> a </w:t>
      </w:r>
      <w:proofErr w:type="spellStart"/>
      <w:r>
        <w:t>hozzáférés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 a </w:t>
      </w:r>
      <w:proofErr w:type="spellStart"/>
      <w:r>
        <w:lastRenderedPageBreak/>
        <w:t>dokumentáció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betölteni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funkcióját</w:t>
      </w:r>
      <w:proofErr w:type="spellEnd"/>
      <w:r>
        <w:t xml:space="preserve">: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megbízható</w:t>
      </w:r>
      <w:proofErr w:type="spellEnd"/>
      <w:r>
        <w:t xml:space="preserve"> </w:t>
      </w:r>
      <w:proofErr w:type="spellStart"/>
      <w:r>
        <w:t>leírását</w:t>
      </w:r>
      <w:proofErr w:type="spellEnd"/>
      <w:r>
        <w:t xml:space="preserve">. A </w:t>
      </w:r>
      <w:proofErr w:type="spellStart"/>
      <w:r>
        <w:t>továbblépéshez</w:t>
      </w:r>
      <w:proofErr w:type="spellEnd"/>
      <w:r>
        <w:t xml:space="preserve"> </w:t>
      </w:r>
      <w:proofErr w:type="spellStart"/>
      <w:r>
        <w:t>elengedhetetlen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közreműködése</w:t>
      </w:r>
      <w:proofErr w:type="spellEnd"/>
      <w:r>
        <w:t xml:space="preserve"> a </w:t>
      </w:r>
      <w:proofErr w:type="spellStart"/>
      <w:r>
        <w:t>tárolókhoz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hozzáférés</w:t>
      </w:r>
      <w:proofErr w:type="spellEnd"/>
      <w:r>
        <w:t xml:space="preserve"> </w:t>
      </w:r>
      <w:proofErr w:type="spellStart"/>
      <w:r>
        <w:t>biztosításában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a </w:t>
      </w:r>
      <w:proofErr w:type="spellStart"/>
      <w:r>
        <w:t>linkek</w:t>
      </w:r>
      <w:proofErr w:type="spellEnd"/>
      <w:r>
        <w:t xml:space="preserve"> </w:t>
      </w:r>
      <w:proofErr w:type="spellStart"/>
      <w:r>
        <w:t>ellenőrzésével</w:t>
      </w:r>
      <w:proofErr w:type="spellEnd"/>
      <w:r>
        <w:t xml:space="preserve">, </w:t>
      </w:r>
      <w:proofErr w:type="spellStart"/>
      <w:r>
        <w:t>érvényes</w:t>
      </w:r>
      <w:proofErr w:type="spellEnd"/>
      <w:r>
        <w:t xml:space="preserve"> </w:t>
      </w:r>
      <w:proofErr w:type="spellStart"/>
      <w:r>
        <w:t>linkek</w:t>
      </w:r>
      <w:proofErr w:type="spellEnd"/>
      <w:r>
        <w:t xml:space="preserve"> </w:t>
      </w:r>
      <w:proofErr w:type="spellStart"/>
      <w:r>
        <w:t>megadásával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privát</w:t>
      </w:r>
      <w:proofErr w:type="spellEnd"/>
      <w:r>
        <w:t xml:space="preserve"> </w:t>
      </w:r>
      <w:proofErr w:type="spellStart"/>
      <w:r>
        <w:t>tárolók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hozzáférési</w:t>
      </w:r>
      <w:proofErr w:type="spellEnd"/>
      <w:r>
        <w:t xml:space="preserve"> </w:t>
      </w:r>
      <w:proofErr w:type="spellStart"/>
      <w:r>
        <w:t>engedélyekkel</w:t>
      </w:r>
      <w:proofErr w:type="spellEnd"/>
      <w:r>
        <w:t>.</w:t>
      </w:r>
    </w:p>
    <w:p w14:paraId="35E7E58C" w14:textId="77777777" w:rsidR="00570154" w:rsidRDefault="00570154"/>
    <w:p w14:paraId="1C5E0627" w14:textId="77777777" w:rsidR="00FD78FB" w:rsidRDefault="00CA129A">
      <w:r>
        <w:t xml:space="preserve">A </w:t>
      </w:r>
      <w:proofErr w:type="spellStart"/>
      <w:r>
        <w:t>Vendo</w:t>
      </w:r>
      <w:proofErr w:type="spellEnd"/>
      <w:r>
        <w:t xml:space="preserve"> Marketplace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teljes értékű, biztonságos és skálázható alkalmazást hoztunk létre, amely alkalmas mobil és asztali használatra egyaránt.</w:t>
      </w:r>
    </w:p>
    <w:p w14:paraId="5E1EB4EC" w14:textId="47AB991C" w:rsidR="00FD78FB" w:rsidRDefault="00BC51BA">
      <w:pPr>
        <w:pStyle w:val="Cmsor1"/>
      </w:pPr>
      <w:r>
        <w:t>9</w:t>
      </w:r>
      <w:r w:rsidR="00CA129A">
        <w:t xml:space="preserve">. </w:t>
      </w:r>
      <w:proofErr w:type="spellStart"/>
      <w:r w:rsidR="00CA129A">
        <w:t>Irodalomjegyzék</w:t>
      </w:r>
      <w:proofErr w:type="spellEnd"/>
      <w:r w:rsidR="00CA129A">
        <w:t xml:space="preserve">, </w:t>
      </w:r>
      <w:proofErr w:type="spellStart"/>
      <w:r w:rsidR="00CA129A">
        <w:t>hivatkozások</w:t>
      </w:r>
      <w:proofErr w:type="spellEnd"/>
    </w:p>
    <w:p w14:paraId="5B0FA8C2" w14:textId="77777777" w:rsidR="004455A3" w:rsidRDefault="004455A3" w:rsidP="004455A3">
      <w:pPr>
        <w:pStyle w:val="Cmsor3"/>
        <w:numPr>
          <w:ilvl w:val="0"/>
          <w:numId w:val="10"/>
        </w:numPr>
        <w:tabs>
          <w:tab w:val="num" w:pos="360"/>
        </w:tabs>
        <w:spacing w:line="275" w:lineRule="auto"/>
        <w:ind w:left="360"/>
      </w:pPr>
      <w:r>
        <w:rPr>
          <w:rFonts w:ascii="Google Sans Text" w:eastAsia="Google Sans Text" w:hAnsi="Google Sans Text" w:cs="Google Sans Text"/>
          <w:color w:val="1B1C1D"/>
          <w:szCs w:val="24"/>
        </w:rPr>
        <w:t>JSON Web Tokens (JWT):</w:t>
      </w:r>
    </w:p>
    <w:p w14:paraId="02CA1151" w14:textId="77777777" w:rsidR="004455A3" w:rsidRDefault="004455A3" w:rsidP="004455A3">
      <w:pPr>
        <w:pStyle w:val="Cmsor3"/>
        <w:numPr>
          <w:ilvl w:val="1"/>
          <w:numId w:val="11"/>
        </w:numPr>
        <w:tabs>
          <w:tab w:val="num" w:pos="720"/>
        </w:tabs>
        <w:spacing w:line="275" w:lineRule="auto"/>
        <w:ind w:left="720"/>
      </w:pP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Bevezetés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: </w:t>
      </w:r>
      <w:hyperlink r:id="rId8">
        <w:r>
          <w:rPr>
            <w:rFonts w:ascii="Google Sans Text" w:eastAsia="Google Sans Text" w:hAnsi="Google Sans Text" w:cs="Google Sans Text"/>
            <w:color w:val="0B57D0"/>
            <w:szCs w:val="24"/>
            <w:u w:val="single"/>
          </w:rPr>
          <w:t>https://jwt.io/introduction</w:t>
        </w:r>
      </w:hyperlink>
    </w:p>
    <w:p w14:paraId="1D07070D" w14:textId="77777777" w:rsidR="004455A3" w:rsidRDefault="004455A3" w:rsidP="004455A3">
      <w:pPr>
        <w:pStyle w:val="Cmsor3"/>
        <w:numPr>
          <w:ilvl w:val="1"/>
          <w:numId w:val="11"/>
        </w:numPr>
        <w:tabs>
          <w:tab w:val="num" w:pos="720"/>
        </w:tabs>
        <w:spacing w:before="0" w:line="275" w:lineRule="auto"/>
        <w:ind w:left="720"/>
      </w:pP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Könyvtárak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: </w:t>
      </w:r>
      <w:hyperlink r:id="rId9">
        <w:r>
          <w:rPr>
            <w:rFonts w:ascii="Google Sans Text" w:eastAsia="Google Sans Text" w:hAnsi="Google Sans Text" w:cs="Google Sans Text"/>
            <w:color w:val="0B57D0"/>
            <w:szCs w:val="24"/>
            <w:u w:val="single"/>
          </w:rPr>
          <w:t>https://jwt.io/libraries</w:t>
        </w:r>
      </w:hyperlink>
    </w:p>
    <w:p w14:paraId="31A64129" w14:textId="77777777" w:rsidR="004455A3" w:rsidRDefault="004455A3" w:rsidP="004455A3">
      <w:pPr>
        <w:pStyle w:val="Cmsor3"/>
        <w:numPr>
          <w:ilvl w:val="0"/>
          <w:numId w:val="10"/>
        </w:numPr>
        <w:tabs>
          <w:tab w:val="num" w:pos="360"/>
        </w:tabs>
        <w:spacing w:before="0" w:line="275" w:lineRule="auto"/>
        <w:ind w:left="360"/>
      </w:pPr>
      <w:r>
        <w:rPr>
          <w:rFonts w:ascii="Google Sans Text" w:eastAsia="Google Sans Text" w:hAnsi="Google Sans Text" w:cs="Google Sans Text"/>
          <w:color w:val="1B1C1D"/>
          <w:szCs w:val="24"/>
        </w:rPr>
        <w:t>Argon2 (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Jelszó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Hashelő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Algoritmus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>):</w:t>
      </w:r>
    </w:p>
    <w:p w14:paraId="521E9EA8" w14:textId="77777777" w:rsidR="004455A3" w:rsidRDefault="004455A3" w:rsidP="004455A3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proofErr w:type="spellStart"/>
      <w:r>
        <w:rPr>
          <w:rFonts w:ascii="Calibri" w:eastAsia="Google Sans Text" w:hAnsi="Calibri" w:cs="Google Sans Text"/>
          <w:color w:val="1B1C1D"/>
          <w:sz w:val="22"/>
          <w:szCs w:val="24"/>
        </w:rPr>
        <w:t>Specifikáció</w:t>
      </w:r>
      <w:proofErr w:type="spellEnd"/>
      <w:r>
        <w:rPr>
          <w:rFonts w:ascii="Calibri" w:eastAsia="Google Sans Text" w:hAnsi="Calibri" w:cs="Google Sans Text"/>
          <w:color w:val="1B1C1D"/>
          <w:sz w:val="22"/>
          <w:szCs w:val="24"/>
        </w:rPr>
        <w:t xml:space="preserve"> </w:t>
      </w:r>
      <w:proofErr w:type="spellStart"/>
      <w:r>
        <w:rPr>
          <w:rFonts w:ascii="Calibri" w:eastAsia="Google Sans Text" w:hAnsi="Calibri" w:cs="Google Sans Text"/>
          <w:color w:val="1B1C1D"/>
          <w:sz w:val="22"/>
          <w:szCs w:val="24"/>
        </w:rPr>
        <w:t>és</w:t>
      </w:r>
      <w:proofErr w:type="spellEnd"/>
      <w:r>
        <w:rPr>
          <w:rFonts w:ascii="Calibri" w:eastAsia="Google Sans Text" w:hAnsi="Calibri" w:cs="Google Sans Text"/>
          <w:color w:val="1B1C1D"/>
          <w:sz w:val="22"/>
          <w:szCs w:val="24"/>
        </w:rPr>
        <w:t xml:space="preserve"> </w:t>
      </w:r>
      <w:proofErr w:type="spellStart"/>
      <w:r>
        <w:rPr>
          <w:rFonts w:ascii="Calibri" w:eastAsia="Google Sans Text" w:hAnsi="Calibri" w:cs="Google Sans Text"/>
          <w:color w:val="1B1C1D"/>
          <w:sz w:val="22"/>
          <w:szCs w:val="24"/>
        </w:rPr>
        <w:t>információk</w:t>
      </w:r>
      <w:proofErr w:type="spellEnd"/>
      <w:r>
        <w:rPr>
          <w:rFonts w:ascii="Calibri" w:eastAsia="Google Sans Text" w:hAnsi="Calibri" w:cs="Google Sans Text"/>
          <w:color w:val="1B1C1D"/>
          <w:sz w:val="22"/>
          <w:szCs w:val="24"/>
        </w:rPr>
        <w:t xml:space="preserve">: </w:t>
      </w:r>
      <w:hyperlink r:id="rId10">
        <w:r>
          <w:rPr>
            <w:rFonts w:ascii="Google Sans Text" w:eastAsia="Google Sans Text" w:hAnsi="Google Sans Text" w:cs="Google Sans Text"/>
            <w:color w:val="0B57D0"/>
            <w:szCs w:val="24"/>
            <w:u w:val="single"/>
          </w:rPr>
          <w:t>https://www.cryptolux.org/index.php/Argon2</w:t>
        </w:r>
      </w:hyperlink>
      <w:r>
        <w:rPr>
          <w:rFonts w:ascii="Calibri" w:eastAsia="Google Sans Text" w:hAnsi="Calibri" w:cs="Google Sans Text"/>
          <w:color w:val="1B1C1D"/>
          <w:sz w:val="22"/>
          <w:szCs w:val="24"/>
        </w:rPr>
        <w:t xml:space="preserve"> (</w:t>
      </w:r>
      <w:proofErr w:type="spellStart"/>
      <w:r>
        <w:rPr>
          <w:rFonts w:ascii="Calibri" w:eastAsia="Google Sans Text" w:hAnsi="Calibri" w:cs="Google Sans Text"/>
          <w:color w:val="1B1C1D"/>
          <w:sz w:val="22"/>
          <w:szCs w:val="24"/>
        </w:rPr>
        <w:t>lásd</w:t>
      </w:r>
      <w:proofErr w:type="spellEnd"/>
      <w:r>
        <w:rPr>
          <w:rFonts w:ascii="Calibri" w:eastAsia="Google Sans Text" w:hAnsi="Calibri" w:cs="Google Sans Text"/>
          <w:color w:val="1B1C1D"/>
          <w:sz w:val="22"/>
          <w:szCs w:val="24"/>
        </w:rPr>
        <w:t>)</w:t>
      </w:r>
    </w:p>
    <w:p w14:paraId="7BB967EC" w14:textId="77777777" w:rsidR="004455A3" w:rsidRDefault="004455A3" w:rsidP="004455A3">
      <w:pPr>
        <w:pStyle w:val="Cmsor3"/>
        <w:numPr>
          <w:ilvl w:val="1"/>
          <w:numId w:val="12"/>
        </w:numPr>
        <w:tabs>
          <w:tab w:val="num" w:pos="1080"/>
        </w:tabs>
        <w:spacing w:before="0" w:line="275" w:lineRule="auto"/>
        <w:ind w:left="1080"/>
      </w:pP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Referencia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implementáció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(GitHub): </w:t>
      </w:r>
      <w:hyperlink r:id="rId11">
        <w:r>
          <w:rPr>
            <w:rFonts w:ascii="Google Sans Text" w:eastAsia="Google Sans Text" w:hAnsi="Google Sans Text" w:cs="Google Sans Text"/>
            <w:color w:val="0B57D0"/>
            <w:szCs w:val="24"/>
            <w:u w:val="single"/>
          </w:rPr>
          <w:t>https://github.com/P-H-C/phc-winner-argon2</w:t>
        </w:r>
      </w:hyperlink>
    </w:p>
    <w:p w14:paraId="12D4C139" w14:textId="77777777" w:rsidR="004455A3" w:rsidRDefault="004455A3" w:rsidP="004455A3">
      <w:pPr>
        <w:pStyle w:val="Cmsor3"/>
        <w:numPr>
          <w:ilvl w:val="1"/>
          <w:numId w:val="12"/>
        </w:numPr>
        <w:tabs>
          <w:tab w:val="num" w:pos="1080"/>
        </w:tabs>
        <w:spacing w:before="0" w:line="275" w:lineRule="auto"/>
        <w:ind w:left="1080"/>
      </w:pPr>
      <w:r>
        <w:rPr>
          <w:rFonts w:ascii="Google Sans Text" w:eastAsia="Google Sans Text" w:hAnsi="Google Sans Text" w:cs="Google Sans Text"/>
          <w:color w:val="1B1C1D"/>
          <w:szCs w:val="24"/>
        </w:rPr>
        <w:t xml:space="preserve">Go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implementáció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(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példa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): </w:t>
      </w:r>
      <w:hyperlink r:id="rId12">
        <w:r>
          <w:rPr>
            <w:rFonts w:ascii="Google Sans Text" w:eastAsia="Google Sans Text" w:hAnsi="Google Sans Text" w:cs="Google Sans Text"/>
            <w:color w:val="0B57D0"/>
            <w:szCs w:val="24"/>
            <w:u w:val="single"/>
          </w:rPr>
          <w:t>https://pkg.go.dev/golang.org/x/crypto/argon2</w:t>
        </w:r>
      </w:hyperlink>
    </w:p>
    <w:p w14:paraId="07055E2F" w14:textId="77777777" w:rsidR="004455A3" w:rsidRDefault="004455A3" w:rsidP="004455A3">
      <w:pPr>
        <w:pStyle w:val="Cmsor3"/>
        <w:numPr>
          <w:ilvl w:val="0"/>
          <w:numId w:val="10"/>
        </w:numPr>
        <w:tabs>
          <w:tab w:val="num" w:pos="360"/>
        </w:tabs>
        <w:spacing w:before="0" w:line="275" w:lineRule="auto"/>
        <w:ind w:left="360"/>
      </w:pP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DaisyUI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(Tailwind CSS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Komponens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Könyvtár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>):</w:t>
      </w:r>
    </w:p>
    <w:p w14:paraId="73FAE692" w14:textId="77777777" w:rsidR="004455A3" w:rsidRDefault="004455A3" w:rsidP="004455A3">
      <w:pPr>
        <w:pStyle w:val="Cmsor3"/>
        <w:numPr>
          <w:ilvl w:val="1"/>
          <w:numId w:val="13"/>
        </w:numPr>
        <w:tabs>
          <w:tab w:val="num" w:pos="1440"/>
        </w:tabs>
        <w:spacing w:line="275" w:lineRule="auto"/>
        <w:ind w:left="1440"/>
      </w:pP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Bevezetés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és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dokumentáció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: </w:t>
      </w:r>
      <w:hyperlink r:id="rId13">
        <w:r>
          <w:rPr>
            <w:rFonts w:ascii="Google Sans Text" w:eastAsia="Google Sans Text" w:hAnsi="Google Sans Text" w:cs="Google Sans Text"/>
            <w:color w:val="0B57D0"/>
            <w:szCs w:val="24"/>
            <w:u w:val="single"/>
          </w:rPr>
          <w:t>https://daisyui.com/docs/intro/</w:t>
        </w:r>
      </w:hyperlink>
    </w:p>
    <w:p w14:paraId="7B6C6366" w14:textId="77777777" w:rsidR="004455A3" w:rsidRDefault="004455A3" w:rsidP="004455A3">
      <w:pPr>
        <w:pStyle w:val="Cmsor3"/>
        <w:numPr>
          <w:ilvl w:val="1"/>
          <w:numId w:val="13"/>
        </w:numPr>
        <w:tabs>
          <w:tab w:val="num" w:pos="1440"/>
        </w:tabs>
        <w:spacing w:before="0" w:line="275" w:lineRule="auto"/>
        <w:ind w:left="1440"/>
      </w:pPr>
      <w:r>
        <w:rPr>
          <w:rFonts w:ascii="Google Sans Text" w:eastAsia="Google Sans Text" w:hAnsi="Google Sans Text" w:cs="Google Sans Text"/>
          <w:color w:val="1B1C1D"/>
          <w:szCs w:val="24"/>
        </w:rPr>
        <w:t xml:space="preserve">Figma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könyvtár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: </w:t>
      </w:r>
      <w:hyperlink r:id="rId14">
        <w:r>
          <w:rPr>
            <w:rFonts w:ascii="Google Sans Text" w:eastAsia="Google Sans Text" w:hAnsi="Google Sans Text" w:cs="Google Sans Text"/>
            <w:color w:val="0B57D0"/>
            <w:szCs w:val="24"/>
            <w:u w:val="single"/>
          </w:rPr>
          <w:t>https://daisyui.com/blog/figma/</w:t>
        </w:r>
      </w:hyperlink>
    </w:p>
    <w:p w14:paraId="082E43B5" w14:textId="77777777" w:rsidR="004455A3" w:rsidRDefault="004455A3" w:rsidP="004455A3">
      <w:pPr>
        <w:pStyle w:val="Cmsor3"/>
        <w:numPr>
          <w:ilvl w:val="0"/>
          <w:numId w:val="10"/>
        </w:numPr>
        <w:tabs>
          <w:tab w:val="num" w:pos="360"/>
        </w:tabs>
        <w:spacing w:before="0" w:line="275" w:lineRule="auto"/>
        <w:ind w:left="360"/>
      </w:pPr>
      <w:r>
        <w:rPr>
          <w:rFonts w:ascii="Google Sans Text" w:eastAsia="Google Sans Text" w:hAnsi="Google Sans Text" w:cs="Google Sans Text"/>
          <w:color w:val="1B1C1D"/>
          <w:szCs w:val="24"/>
        </w:rPr>
        <w:t xml:space="preserve">React (JavaScript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Könyvtár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UI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Építéséhez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>):</w:t>
      </w:r>
    </w:p>
    <w:p w14:paraId="71E82FC6" w14:textId="77777777" w:rsidR="004455A3" w:rsidRDefault="004455A3" w:rsidP="004455A3">
      <w:pPr>
        <w:pStyle w:val="Cmsor3"/>
        <w:numPr>
          <w:ilvl w:val="1"/>
          <w:numId w:val="14"/>
        </w:numPr>
        <w:tabs>
          <w:tab w:val="num" w:pos="360"/>
        </w:tabs>
        <w:spacing w:line="275" w:lineRule="auto"/>
        <w:ind w:left="360"/>
      </w:pP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Hivatalos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weboldal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(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új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): </w:t>
      </w:r>
      <w:hyperlink r:id="rId15">
        <w:r>
          <w:rPr>
            <w:rFonts w:ascii="Google Sans Text" w:eastAsia="Google Sans Text" w:hAnsi="Google Sans Text" w:cs="Google Sans Text"/>
            <w:color w:val="0B57D0"/>
            <w:szCs w:val="24"/>
            <w:u w:val="single"/>
          </w:rPr>
          <w:t>https://react.dev/</w:t>
        </w:r>
      </w:hyperlink>
    </w:p>
    <w:p w14:paraId="737DA188" w14:textId="77777777" w:rsidR="004455A3" w:rsidRDefault="004455A3" w:rsidP="004455A3">
      <w:pPr>
        <w:pStyle w:val="Cmsor3"/>
        <w:numPr>
          <w:ilvl w:val="1"/>
          <w:numId w:val="14"/>
        </w:numPr>
        <w:tabs>
          <w:tab w:val="num" w:pos="360"/>
        </w:tabs>
        <w:spacing w:before="0" w:line="275" w:lineRule="auto"/>
        <w:ind w:left="360"/>
      </w:pP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Korábbi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weboldal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(legacy): </w:t>
      </w:r>
      <w:hyperlink r:id="rId16">
        <w:r>
          <w:rPr>
            <w:rFonts w:ascii="Google Sans Text" w:eastAsia="Google Sans Text" w:hAnsi="Google Sans Text" w:cs="Google Sans Text"/>
            <w:color w:val="0B57D0"/>
            <w:szCs w:val="24"/>
            <w:u w:val="single"/>
          </w:rPr>
          <w:t>https://legacy.reactjs.org/</w:t>
        </w:r>
      </w:hyperlink>
    </w:p>
    <w:p w14:paraId="35AAE01C" w14:textId="77777777" w:rsidR="004455A3" w:rsidRDefault="004455A3" w:rsidP="004455A3">
      <w:pPr>
        <w:pStyle w:val="Cmsor3"/>
        <w:numPr>
          <w:ilvl w:val="0"/>
          <w:numId w:val="10"/>
        </w:numPr>
        <w:tabs>
          <w:tab w:val="num" w:pos="360"/>
        </w:tabs>
        <w:spacing w:before="0" w:line="275" w:lineRule="auto"/>
        <w:ind w:left="360"/>
      </w:pPr>
      <w:r>
        <w:rPr>
          <w:rFonts w:ascii="Google Sans Text" w:eastAsia="Google Sans Text" w:hAnsi="Google Sans Text" w:cs="Google Sans Text"/>
          <w:color w:val="1B1C1D"/>
          <w:szCs w:val="24"/>
        </w:rPr>
        <w:t>React Router DOM (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Kliensoldali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Útválasztás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Reacthez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>):</w:t>
      </w:r>
    </w:p>
    <w:p w14:paraId="776455D4" w14:textId="77777777" w:rsidR="004455A3" w:rsidRDefault="004455A3" w:rsidP="004455A3">
      <w:pPr>
        <w:pStyle w:val="Cmsor3"/>
        <w:numPr>
          <w:ilvl w:val="1"/>
          <w:numId w:val="15"/>
        </w:numPr>
        <w:tabs>
          <w:tab w:val="num" w:pos="720"/>
        </w:tabs>
        <w:spacing w:line="275" w:lineRule="auto"/>
        <w:ind w:left="720"/>
      </w:pP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Hivatalos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weboldal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: </w:t>
      </w:r>
      <w:hyperlink r:id="rId17">
        <w:r>
          <w:rPr>
            <w:rFonts w:ascii="Google Sans Text" w:eastAsia="Google Sans Text" w:hAnsi="Google Sans Text" w:cs="Google Sans Text"/>
            <w:color w:val="0B57D0"/>
            <w:szCs w:val="24"/>
            <w:u w:val="single"/>
          </w:rPr>
          <w:t>https://reactrouter.com/home</w:t>
        </w:r>
      </w:hyperlink>
    </w:p>
    <w:p w14:paraId="5F3DA70A" w14:textId="77777777" w:rsidR="004455A3" w:rsidRDefault="004455A3" w:rsidP="004455A3">
      <w:pPr>
        <w:pStyle w:val="Cmsor3"/>
        <w:numPr>
          <w:ilvl w:val="1"/>
          <w:numId w:val="15"/>
        </w:numPr>
        <w:tabs>
          <w:tab w:val="num" w:pos="720"/>
        </w:tabs>
        <w:spacing w:before="0" w:after="120" w:line="275" w:lineRule="auto"/>
        <w:ind w:left="720"/>
      </w:pPr>
      <w:r>
        <w:rPr>
          <w:rFonts w:ascii="Google Sans Text" w:eastAsia="Google Sans Text" w:hAnsi="Google Sans Text" w:cs="Google Sans Text"/>
          <w:color w:val="1B1C1D"/>
          <w:szCs w:val="24"/>
        </w:rPr>
        <w:t xml:space="preserve">NPM </w:t>
      </w:r>
      <w:proofErr w:type="spellStart"/>
      <w:r>
        <w:rPr>
          <w:rFonts w:ascii="Google Sans Text" w:eastAsia="Google Sans Text" w:hAnsi="Google Sans Text" w:cs="Google Sans Text"/>
          <w:color w:val="1B1C1D"/>
          <w:szCs w:val="24"/>
        </w:rPr>
        <w:t>csomag</w:t>
      </w:r>
      <w:proofErr w:type="spellEnd"/>
      <w:r>
        <w:rPr>
          <w:rFonts w:ascii="Google Sans Text" w:eastAsia="Google Sans Text" w:hAnsi="Google Sans Text" w:cs="Google Sans Text"/>
          <w:color w:val="1B1C1D"/>
          <w:szCs w:val="24"/>
        </w:rPr>
        <w:t xml:space="preserve">: </w:t>
      </w:r>
      <w:hyperlink r:id="rId18">
        <w:r>
          <w:rPr>
            <w:rFonts w:ascii="Google Sans Text" w:eastAsia="Google Sans Text" w:hAnsi="Google Sans Text" w:cs="Google Sans Text"/>
            <w:color w:val="0B57D0"/>
            <w:szCs w:val="24"/>
            <w:u w:val="single"/>
          </w:rPr>
          <w:t>https://www.npmjs.com/package/react-router-dom</w:t>
        </w:r>
      </w:hyperlink>
    </w:p>
    <w:p w14:paraId="5B3E22BE" w14:textId="77777777" w:rsidR="004455A3" w:rsidRDefault="004455A3" w:rsidP="004455A3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Google Sans" w:eastAsia="Google Sans" w:hAnsi="Google Sans" w:cs="Google Sans"/>
          <w:color w:val="0000EE"/>
          <w:szCs w:val="24"/>
          <w:u w:val="single"/>
        </w:rPr>
      </w:pPr>
    </w:p>
    <w:p w14:paraId="79C7B361" w14:textId="77777777" w:rsidR="00FD78FB" w:rsidRDefault="00FD78FB" w:rsidP="004455A3"/>
    <w:sectPr w:rsidR="00FD78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1FA2" w14:textId="77777777" w:rsidR="00935C28" w:rsidRDefault="00935C28" w:rsidP="002A3F39">
      <w:pPr>
        <w:spacing w:after="0" w:line="240" w:lineRule="auto"/>
      </w:pPr>
      <w:r>
        <w:separator/>
      </w:r>
    </w:p>
  </w:endnote>
  <w:endnote w:type="continuationSeparator" w:id="0">
    <w:p w14:paraId="587619FB" w14:textId="77777777" w:rsidR="00935C28" w:rsidRDefault="00935C28" w:rsidP="002A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Google Sans Text">
    <w:altName w:val="Calibri"/>
    <w:charset w:val="00"/>
    <w:family w:val="auto"/>
    <w:pitch w:val="default"/>
  </w:font>
  <w:font w:name="Google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A4B" w14:textId="77777777" w:rsidR="00935C28" w:rsidRDefault="00935C28" w:rsidP="002A3F39">
      <w:pPr>
        <w:spacing w:after="0" w:line="240" w:lineRule="auto"/>
      </w:pPr>
      <w:r>
        <w:separator/>
      </w:r>
    </w:p>
  </w:footnote>
  <w:footnote w:type="continuationSeparator" w:id="0">
    <w:p w14:paraId="6504417A" w14:textId="77777777" w:rsidR="00935C28" w:rsidRDefault="00935C28" w:rsidP="002A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514D85"/>
    <w:multiLevelType w:val="multilevel"/>
    <w:tmpl w:val="76A4EA9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6D161D4"/>
    <w:multiLevelType w:val="multilevel"/>
    <w:tmpl w:val="8D90757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794782F"/>
    <w:multiLevelType w:val="hybridMultilevel"/>
    <w:tmpl w:val="E54E68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6741F"/>
    <w:multiLevelType w:val="multilevel"/>
    <w:tmpl w:val="1092F5C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56D91939"/>
    <w:multiLevelType w:val="multilevel"/>
    <w:tmpl w:val="8BD887D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68055D14"/>
    <w:multiLevelType w:val="multilevel"/>
    <w:tmpl w:val="475CEBE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6BB12B46"/>
    <w:multiLevelType w:val="multilevel"/>
    <w:tmpl w:val="98DCADA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F51"/>
    <w:rsid w:val="00034616"/>
    <w:rsid w:val="0006063C"/>
    <w:rsid w:val="0015074B"/>
    <w:rsid w:val="0029639D"/>
    <w:rsid w:val="002A3F39"/>
    <w:rsid w:val="00326F90"/>
    <w:rsid w:val="003870A6"/>
    <w:rsid w:val="004455A3"/>
    <w:rsid w:val="00570154"/>
    <w:rsid w:val="006148BD"/>
    <w:rsid w:val="0084205A"/>
    <w:rsid w:val="00935C28"/>
    <w:rsid w:val="00AA1D8D"/>
    <w:rsid w:val="00B47730"/>
    <w:rsid w:val="00BC51BA"/>
    <w:rsid w:val="00CA129A"/>
    <w:rsid w:val="00CB0664"/>
    <w:rsid w:val="00CC4A51"/>
    <w:rsid w:val="00D76F8A"/>
    <w:rsid w:val="00FC693F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81910C"/>
  <w14:defaultImageDpi w14:val="300"/>
  <w15:docId w15:val="{F9D956AB-4941-4BDF-924C-79860F35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C51BA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.io/introduction" TargetMode="External"/><Relationship Id="rId13" Type="http://schemas.openxmlformats.org/officeDocument/2006/relationships/hyperlink" Target="https://daisyui.com/docs/intro/" TargetMode="External"/><Relationship Id="rId18" Type="http://schemas.openxmlformats.org/officeDocument/2006/relationships/hyperlink" Target="https://www.npmjs.com/package/react-router-d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kg.go.dev/golang.org/x/crypto/argon2" TargetMode="External"/><Relationship Id="rId17" Type="http://schemas.openxmlformats.org/officeDocument/2006/relationships/hyperlink" Target="https://reactrouter.com/h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gacy.reactjs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-H-C/phc-winner-argon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.dev/" TargetMode="External"/><Relationship Id="rId10" Type="http://schemas.openxmlformats.org/officeDocument/2006/relationships/hyperlink" Target="https://www.cryptolux.org/index.php/Argon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wt.io/libraries" TargetMode="External"/><Relationship Id="rId14" Type="http://schemas.openxmlformats.org/officeDocument/2006/relationships/hyperlink" Target="https://daisyui.com/blog/fig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2967</Words>
  <Characters>20478</Characters>
  <Application>Microsoft Office Word</Application>
  <DocSecurity>0</DocSecurity>
  <Lines>170</Lines>
  <Paragraphs>46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Milán Makula</cp:lastModifiedBy>
  <cp:revision>2</cp:revision>
  <dcterms:created xsi:type="dcterms:W3CDTF">2025-05-09T13:57:00Z</dcterms:created>
  <dcterms:modified xsi:type="dcterms:W3CDTF">2025-05-09T13:57:00Z</dcterms:modified>
  <cp:category/>
</cp:coreProperties>
</file>